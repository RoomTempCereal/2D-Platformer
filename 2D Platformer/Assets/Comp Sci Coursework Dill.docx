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1235" w14:textId="687A7B4D" w:rsidR="003312ED" w:rsidRDefault="0098029C">
      <w:pPr>
        <w:pStyle w:val="Title"/>
      </w:pPr>
      <w:r>
        <w:t>Year 13 Computer Science Coursework</w:t>
      </w:r>
      <w:r w:rsidR="00C92C41">
        <w:br/>
      </w:r>
      <w:r w:rsidRPr="0098029C">
        <w:t>2D platformer game in C#</w:t>
      </w:r>
    </w:p>
    <w:p w14:paraId="428B61AE" w14:textId="1B8DE57C" w:rsidR="003312ED" w:rsidRDefault="0098029C">
      <w:pPr>
        <w:pStyle w:val="Subtitle"/>
      </w:pPr>
      <w:r>
        <w:t>11/07/2022</w:t>
      </w:r>
    </w:p>
    <w:p w14:paraId="075177AD" w14:textId="3DBEC6DC" w:rsidR="003312ED" w:rsidRDefault="003312ED" w:rsidP="008D6D77"/>
    <w:sdt>
      <w:sdtPr>
        <w:rPr>
          <w:rFonts w:asciiTheme="minorHAnsi" w:eastAsiaTheme="minorHAnsi" w:hAnsiTheme="minorHAnsi" w:cstheme="minorBidi"/>
          <w:color w:val="404040" w:themeColor="text1" w:themeTint="BF"/>
          <w:sz w:val="24"/>
          <w:szCs w:val="18"/>
          <w:lang w:val="en-GB" w:eastAsia="ja-JP"/>
        </w:rPr>
        <w:id w:val="2064213744"/>
        <w:docPartObj>
          <w:docPartGallery w:val="Table of Contents"/>
          <w:docPartUnique/>
        </w:docPartObj>
      </w:sdtPr>
      <w:sdtEndPr>
        <w:rPr>
          <w:b/>
          <w:bCs/>
          <w:lang w:val="en-US"/>
        </w:rPr>
      </w:sdtEndPr>
      <w:sdtContent>
        <w:p w14:paraId="62EDB63D" w14:textId="2AA95740" w:rsidR="00575C83" w:rsidRPr="00575C83" w:rsidRDefault="00575C83">
          <w:pPr>
            <w:pStyle w:val="TOCHeading"/>
            <w:rPr>
              <w:sz w:val="36"/>
              <w:szCs w:val="36"/>
            </w:rPr>
          </w:pPr>
          <w:r w:rsidRPr="00575C83">
            <w:rPr>
              <w:sz w:val="36"/>
              <w:szCs w:val="36"/>
              <w:lang w:val="en-GB"/>
            </w:rPr>
            <w:t>Contents</w:t>
          </w:r>
        </w:p>
        <w:p w14:paraId="5E274B59" w14:textId="2147885A" w:rsidR="00A5713F" w:rsidRDefault="00575C83">
          <w:pPr>
            <w:pStyle w:val="TOC1"/>
            <w:tabs>
              <w:tab w:val="right" w:leader="dot" w:pos="9350"/>
            </w:tabs>
            <w:rPr>
              <w:rFonts w:cstheme="minorBidi"/>
              <w:noProof/>
              <w:lang w:val="en-GB" w:eastAsia="en-GB"/>
            </w:rPr>
          </w:pPr>
          <w:r w:rsidRPr="00575C83">
            <w:rPr>
              <w:sz w:val="24"/>
              <w:szCs w:val="24"/>
            </w:rPr>
            <w:fldChar w:fldCharType="begin"/>
          </w:r>
          <w:r w:rsidRPr="00575C83">
            <w:rPr>
              <w:sz w:val="24"/>
              <w:szCs w:val="24"/>
            </w:rPr>
            <w:instrText xml:space="preserve"> TOC \o "1-3" \h \z \u </w:instrText>
          </w:r>
          <w:r w:rsidRPr="00575C83">
            <w:rPr>
              <w:sz w:val="24"/>
              <w:szCs w:val="24"/>
            </w:rPr>
            <w:fldChar w:fldCharType="separate"/>
          </w:r>
          <w:hyperlink w:anchor="_Toc127359706" w:history="1">
            <w:r w:rsidR="00A5713F" w:rsidRPr="004E3109">
              <w:rPr>
                <w:rStyle w:val="Hyperlink"/>
                <w:noProof/>
              </w:rPr>
              <w:t>Introduction</w:t>
            </w:r>
            <w:r w:rsidR="00A5713F">
              <w:rPr>
                <w:noProof/>
                <w:webHidden/>
              </w:rPr>
              <w:tab/>
            </w:r>
            <w:r w:rsidR="00A5713F">
              <w:rPr>
                <w:noProof/>
                <w:webHidden/>
              </w:rPr>
              <w:fldChar w:fldCharType="begin"/>
            </w:r>
            <w:r w:rsidR="00A5713F">
              <w:rPr>
                <w:noProof/>
                <w:webHidden/>
              </w:rPr>
              <w:instrText xml:space="preserve"> PAGEREF _Toc127359706 \h </w:instrText>
            </w:r>
            <w:r w:rsidR="00A5713F">
              <w:rPr>
                <w:noProof/>
                <w:webHidden/>
              </w:rPr>
            </w:r>
            <w:r w:rsidR="00A5713F">
              <w:rPr>
                <w:noProof/>
                <w:webHidden/>
              </w:rPr>
              <w:fldChar w:fldCharType="separate"/>
            </w:r>
            <w:r w:rsidR="00A5713F">
              <w:rPr>
                <w:noProof/>
                <w:webHidden/>
              </w:rPr>
              <w:t>2</w:t>
            </w:r>
            <w:r w:rsidR="00A5713F">
              <w:rPr>
                <w:noProof/>
                <w:webHidden/>
              </w:rPr>
              <w:fldChar w:fldCharType="end"/>
            </w:r>
          </w:hyperlink>
        </w:p>
        <w:p w14:paraId="2482911E" w14:textId="465EAE6A" w:rsidR="00A5713F" w:rsidRDefault="00000000">
          <w:pPr>
            <w:pStyle w:val="TOC1"/>
            <w:tabs>
              <w:tab w:val="right" w:leader="dot" w:pos="9350"/>
            </w:tabs>
            <w:rPr>
              <w:rFonts w:cstheme="minorBidi"/>
              <w:noProof/>
              <w:lang w:val="en-GB" w:eastAsia="en-GB"/>
            </w:rPr>
          </w:pPr>
          <w:hyperlink w:anchor="_Toc127359707" w:history="1">
            <w:r w:rsidR="00A5713F" w:rsidRPr="004E3109">
              <w:rPr>
                <w:rStyle w:val="Hyperlink"/>
                <w:noProof/>
              </w:rPr>
              <w:t>Analysis</w:t>
            </w:r>
            <w:r w:rsidR="00A5713F">
              <w:rPr>
                <w:noProof/>
                <w:webHidden/>
              </w:rPr>
              <w:tab/>
            </w:r>
            <w:r w:rsidR="00A5713F">
              <w:rPr>
                <w:noProof/>
                <w:webHidden/>
              </w:rPr>
              <w:fldChar w:fldCharType="begin"/>
            </w:r>
            <w:r w:rsidR="00A5713F">
              <w:rPr>
                <w:noProof/>
                <w:webHidden/>
              </w:rPr>
              <w:instrText xml:space="preserve"> PAGEREF _Toc127359707 \h </w:instrText>
            </w:r>
            <w:r w:rsidR="00A5713F">
              <w:rPr>
                <w:noProof/>
                <w:webHidden/>
              </w:rPr>
            </w:r>
            <w:r w:rsidR="00A5713F">
              <w:rPr>
                <w:noProof/>
                <w:webHidden/>
              </w:rPr>
              <w:fldChar w:fldCharType="separate"/>
            </w:r>
            <w:r w:rsidR="00A5713F">
              <w:rPr>
                <w:noProof/>
                <w:webHidden/>
              </w:rPr>
              <w:t>3</w:t>
            </w:r>
            <w:r w:rsidR="00A5713F">
              <w:rPr>
                <w:noProof/>
                <w:webHidden/>
              </w:rPr>
              <w:fldChar w:fldCharType="end"/>
            </w:r>
          </w:hyperlink>
        </w:p>
        <w:p w14:paraId="4005E212" w14:textId="7B09B3A0" w:rsidR="00A5713F" w:rsidRDefault="00000000">
          <w:pPr>
            <w:pStyle w:val="TOC2"/>
            <w:tabs>
              <w:tab w:val="left" w:pos="660"/>
              <w:tab w:val="right" w:leader="dot" w:pos="9350"/>
            </w:tabs>
            <w:rPr>
              <w:rFonts w:cstheme="minorBidi"/>
              <w:noProof/>
              <w:lang w:val="en-GB" w:eastAsia="en-GB"/>
            </w:rPr>
          </w:pPr>
          <w:hyperlink w:anchor="_Toc127359708" w:history="1">
            <w:r w:rsidR="00A5713F" w:rsidRPr="004E3109">
              <w:rPr>
                <w:rStyle w:val="Hyperlink"/>
                <w:noProof/>
              </w:rPr>
              <w:t>1.</w:t>
            </w:r>
            <w:r w:rsidR="00A5713F">
              <w:rPr>
                <w:rFonts w:cstheme="minorBidi"/>
                <w:noProof/>
                <w:lang w:val="en-GB" w:eastAsia="en-GB"/>
              </w:rPr>
              <w:tab/>
            </w:r>
            <w:r w:rsidR="00A5713F" w:rsidRPr="004E3109">
              <w:rPr>
                <w:rStyle w:val="Hyperlink"/>
                <w:noProof/>
              </w:rPr>
              <w:t>Analysis of current systems</w:t>
            </w:r>
            <w:r w:rsidR="00A5713F">
              <w:rPr>
                <w:noProof/>
                <w:webHidden/>
              </w:rPr>
              <w:tab/>
            </w:r>
            <w:r w:rsidR="00A5713F">
              <w:rPr>
                <w:noProof/>
                <w:webHidden/>
              </w:rPr>
              <w:fldChar w:fldCharType="begin"/>
            </w:r>
            <w:r w:rsidR="00A5713F">
              <w:rPr>
                <w:noProof/>
                <w:webHidden/>
              </w:rPr>
              <w:instrText xml:space="preserve"> PAGEREF _Toc127359708 \h </w:instrText>
            </w:r>
            <w:r w:rsidR="00A5713F">
              <w:rPr>
                <w:noProof/>
                <w:webHidden/>
              </w:rPr>
            </w:r>
            <w:r w:rsidR="00A5713F">
              <w:rPr>
                <w:noProof/>
                <w:webHidden/>
              </w:rPr>
              <w:fldChar w:fldCharType="separate"/>
            </w:r>
            <w:r w:rsidR="00A5713F">
              <w:rPr>
                <w:noProof/>
                <w:webHidden/>
              </w:rPr>
              <w:t>3</w:t>
            </w:r>
            <w:r w:rsidR="00A5713F">
              <w:rPr>
                <w:noProof/>
                <w:webHidden/>
              </w:rPr>
              <w:fldChar w:fldCharType="end"/>
            </w:r>
          </w:hyperlink>
        </w:p>
        <w:p w14:paraId="3CBEB2E4" w14:textId="37C35029" w:rsidR="00A5713F" w:rsidRDefault="00000000">
          <w:pPr>
            <w:pStyle w:val="TOC2"/>
            <w:tabs>
              <w:tab w:val="left" w:pos="660"/>
              <w:tab w:val="right" w:leader="dot" w:pos="9350"/>
            </w:tabs>
            <w:rPr>
              <w:rFonts w:cstheme="minorBidi"/>
              <w:noProof/>
              <w:lang w:val="en-GB" w:eastAsia="en-GB"/>
            </w:rPr>
          </w:pPr>
          <w:hyperlink w:anchor="_Toc127359709" w:history="1">
            <w:r w:rsidR="00A5713F" w:rsidRPr="004E3109">
              <w:rPr>
                <w:rStyle w:val="Hyperlink"/>
                <w:noProof/>
              </w:rPr>
              <w:t>2.</w:t>
            </w:r>
            <w:r w:rsidR="00A5713F">
              <w:rPr>
                <w:rFonts w:cstheme="minorBidi"/>
                <w:noProof/>
                <w:lang w:val="en-GB" w:eastAsia="en-GB"/>
              </w:rPr>
              <w:tab/>
            </w:r>
            <w:r w:rsidR="00A5713F" w:rsidRPr="004E3109">
              <w:rPr>
                <w:rStyle w:val="Hyperlink"/>
                <w:noProof/>
              </w:rPr>
              <w:t>Questionnaire Results</w:t>
            </w:r>
            <w:r w:rsidR="00A5713F">
              <w:rPr>
                <w:noProof/>
                <w:webHidden/>
              </w:rPr>
              <w:tab/>
            </w:r>
            <w:r w:rsidR="00A5713F">
              <w:rPr>
                <w:noProof/>
                <w:webHidden/>
              </w:rPr>
              <w:fldChar w:fldCharType="begin"/>
            </w:r>
            <w:r w:rsidR="00A5713F">
              <w:rPr>
                <w:noProof/>
                <w:webHidden/>
              </w:rPr>
              <w:instrText xml:space="preserve"> PAGEREF _Toc127359709 \h </w:instrText>
            </w:r>
            <w:r w:rsidR="00A5713F">
              <w:rPr>
                <w:noProof/>
                <w:webHidden/>
              </w:rPr>
            </w:r>
            <w:r w:rsidR="00A5713F">
              <w:rPr>
                <w:noProof/>
                <w:webHidden/>
              </w:rPr>
              <w:fldChar w:fldCharType="separate"/>
            </w:r>
            <w:r w:rsidR="00A5713F">
              <w:rPr>
                <w:noProof/>
                <w:webHidden/>
              </w:rPr>
              <w:t>4</w:t>
            </w:r>
            <w:r w:rsidR="00A5713F">
              <w:rPr>
                <w:noProof/>
                <w:webHidden/>
              </w:rPr>
              <w:fldChar w:fldCharType="end"/>
            </w:r>
          </w:hyperlink>
        </w:p>
        <w:p w14:paraId="7AE1B34F" w14:textId="5DD68B13" w:rsidR="00A5713F" w:rsidRDefault="00000000">
          <w:pPr>
            <w:pStyle w:val="TOC2"/>
            <w:tabs>
              <w:tab w:val="left" w:pos="660"/>
              <w:tab w:val="right" w:leader="dot" w:pos="9350"/>
            </w:tabs>
            <w:rPr>
              <w:rFonts w:cstheme="minorBidi"/>
              <w:noProof/>
              <w:lang w:val="en-GB" w:eastAsia="en-GB"/>
            </w:rPr>
          </w:pPr>
          <w:hyperlink w:anchor="_Toc127359710" w:history="1">
            <w:r w:rsidR="00A5713F" w:rsidRPr="004E3109">
              <w:rPr>
                <w:rStyle w:val="Hyperlink"/>
                <w:noProof/>
              </w:rPr>
              <w:t>3.</w:t>
            </w:r>
            <w:r w:rsidR="00A5713F">
              <w:rPr>
                <w:rFonts w:cstheme="minorBidi"/>
                <w:noProof/>
                <w:lang w:val="en-GB" w:eastAsia="en-GB"/>
              </w:rPr>
              <w:tab/>
            </w:r>
            <w:r w:rsidR="00A5713F" w:rsidRPr="004E3109">
              <w:rPr>
                <w:rStyle w:val="Hyperlink"/>
                <w:noProof/>
              </w:rPr>
              <w:t>Interviews (Blank)</w:t>
            </w:r>
            <w:r w:rsidR="00A5713F">
              <w:rPr>
                <w:noProof/>
                <w:webHidden/>
              </w:rPr>
              <w:tab/>
            </w:r>
            <w:r w:rsidR="00A5713F">
              <w:rPr>
                <w:noProof/>
                <w:webHidden/>
              </w:rPr>
              <w:fldChar w:fldCharType="begin"/>
            </w:r>
            <w:r w:rsidR="00A5713F">
              <w:rPr>
                <w:noProof/>
                <w:webHidden/>
              </w:rPr>
              <w:instrText xml:space="preserve"> PAGEREF _Toc127359710 \h </w:instrText>
            </w:r>
            <w:r w:rsidR="00A5713F">
              <w:rPr>
                <w:noProof/>
                <w:webHidden/>
              </w:rPr>
            </w:r>
            <w:r w:rsidR="00A5713F">
              <w:rPr>
                <w:noProof/>
                <w:webHidden/>
              </w:rPr>
              <w:fldChar w:fldCharType="separate"/>
            </w:r>
            <w:r w:rsidR="00A5713F">
              <w:rPr>
                <w:noProof/>
                <w:webHidden/>
              </w:rPr>
              <w:t>8</w:t>
            </w:r>
            <w:r w:rsidR="00A5713F">
              <w:rPr>
                <w:noProof/>
                <w:webHidden/>
              </w:rPr>
              <w:fldChar w:fldCharType="end"/>
            </w:r>
          </w:hyperlink>
        </w:p>
        <w:p w14:paraId="3FA8DFC6" w14:textId="015E18E0" w:rsidR="00A5713F" w:rsidRDefault="00000000">
          <w:pPr>
            <w:pStyle w:val="TOC2"/>
            <w:tabs>
              <w:tab w:val="left" w:pos="660"/>
              <w:tab w:val="right" w:leader="dot" w:pos="9350"/>
            </w:tabs>
            <w:rPr>
              <w:rFonts w:cstheme="minorBidi"/>
              <w:noProof/>
              <w:lang w:val="en-GB" w:eastAsia="en-GB"/>
            </w:rPr>
          </w:pPr>
          <w:hyperlink w:anchor="_Toc127359711" w:history="1">
            <w:r w:rsidR="00A5713F" w:rsidRPr="004E3109">
              <w:rPr>
                <w:rStyle w:val="Hyperlink"/>
                <w:noProof/>
              </w:rPr>
              <w:t>4.</w:t>
            </w:r>
            <w:r w:rsidR="00A5713F">
              <w:rPr>
                <w:rFonts w:cstheme="minorBidi"/>
                <w:noProof/>
                <w:lang w:val="en-GB" w:eastAsia="en-GB"/>
              </w:rPr>
              <w:tab/>
            </w:r>
            <w:r w:rsidR="00A5713F" w:rsidRPr="004E3109">
              <w:rPr>
                <w:rStyle w:val="Hyperlink"/>
                <w:noProof/>
              </w:rPr>
              <w:t>User analysis (Blank)</w:t>
            </w:r>
            <w:r w:rsidR="00A5713F">
              <w:rPr>
                <w:noProof/>
                <w:webHidden/>
              </w:rPr>
              <w:tab/>
            </w:r>
            <w:r w:rsidR="00A5713F">
              <w:rPr>
                <w:noProof/>
                <w:webHidden/>
              </w:rPr>
              <w:fldChar w:fldCharType="begin"/>
            </w:r>
            <w:r w:rsidR="00A5713F">
              <w:rPr>
                <w:noProof/>
                <w:webHidden/>
              </w:rPr>
              <w:instrText xml:space="preserve"> PAGEREF _Toc127359711 \h </w:instrText>
            </w:r>
            <w:r w:rsidR="00A5713F">
              <w:rPr>
                <w:noProof/>
                <w:webHidden/>
              </w:rPr>
            </w:r>
            <w:r w:rsidR="00A5713F">
              <w:rPr>
                <w:noProof/>
                <w:webHidden/>
              </w:rPr>
              <w:fldChar w:fldCharType="separate"/>
            </w:r>
            <w:r w:rsidR="00A5713F">
              <w:rPr>
                <w:noProof/>
                <w:webHidden/>
              </w:rPr>
              <w:t>8</w:t>
            </w:r>
            <w:r w:rsidR="00A5713F">
              <w:rPr>
                <w:noProof/>
                <w:webHidden/>
              </w:rPr>
              <w:fldChar w:fldCharType="end"/>
            </w:r>
          </w:hyperlink>
        </w:p>
        <w:p w14:paraId="4C9D955B" w14:textId="3A4E438F" w:rsidR="00A5713F" w:rsidRDefault="00000000">
          <w:pPr>
            <w:pStyle w:val="TOC2"/>
            <w:tabs>
              <w:tab w:val="left" w:pos="660"/>
              <w:tab w:val="right" w:leader="dot" w:pos="9350"/>
            </w:tabs>
            <w:rPr>
              <w:rFonts w:cstheme="minorBidi"/>
              <w:noProof/>
              <w:lang w:val="en-GB" w:eastAsia="en-GB"/>
            </w:rPr>
          </w:pPr>
          <w:hyperlink w:anchor="_Toc127359712" w:history="1">
            <w:r w:rsidR="00A5713F" w:rsidRPr="004E3109">
              <w:rPr>
                <w:rStyle w:val="Hyperlink"/>
                <w:noProof/>
              </w:rPr>
              <w:t>5.</w:t>
            </w:r>
            <w:r w:rsidR="00A5713F">
              <w:rPr>
                <w:rFonts w:cstheme="minorBidi"/>
                <w:noProof/>
                <w:lang w:val="en-GB" w:eastAsia="en-GB"/>
              </w:rPr>
              <w:tab/>
            </w:r>
            <w:r w:rsidR="00A5713F" w:rsidRPr="004E3109">
              <w:rPr>
                <w:rStyle w:val="Hyperlink"/>
                <w:noProof/>
              </w:rPr>
              <w:t>Identified Issues in the current systems:</w:t>
            </w:r>
            <w:r w:rsidR="00A5713F">
              <w:rPr>
                <w:noProof/>
                <w:webHidden/>
              </w:rPr>
              <w:tab/>
            </w:r>
            <w:r w:rsidR="00A5713F">
              <w:rPr>
                <w:noProof/>
                <w:webHidden/>
              </w:rPr>
              <w:fldChar w:fldCharType="begin"/>
            </w:r>
            <w:r w:rsidR="00A5713F">
              <w:rPr>
                <w:noProof/>
                <w:webHidden/>
              </w:rPr>
              <w:instrText xml:space="preserve"> PAGEREF _Toc127359712 \h </w:instrText>
            </w:r>
            <w:r w:rsidR="00A5713F">
              <w:rPr>
                <w:noProof/>
                <w:webHidden/>
              </w:rPr>
            </w:r>
            <w:r w:rsidR="00A5713F">
              <w:rPr>
                <w:noProof/>
                <w:webHidden/>
              </w:rPr>
              <w:fldChar w:fldCharType="separate"/>
            </w:r>
            <w:r w:rsidR="00A5713F">
              <w:rPr>
                <w:noProof/>
                <w:webHidden/>
              </w:rPr>
              <w:t>8</w:t>
            </w:r>
            <w:r w:rsidR="00A5713F">
              <w:rPr>
                <w:noProof/>
                <w:webHidden/>
              </w:rPr>
              <w:fldChar w:fldCharType="end"/>
            </w:r>
          </w:hyperlink>
        </w:p>
        <w:p w14:paraId="5477A983" w14:textId="5DE6192C" w:rsidR="00A5713F" w:rsidRDefault="00000000">
          <w:pPr>
            <w:pStyle w:val="TOC2"/>
            <w:tabs>
              <w:tab w:val="left" w:pos="660"/>
              <w:tab w:val="right" w:leader="dot" w:pos="9350"/>
            </w:tabs>
            <w:rPr>
              <w:rFonts w:cstheme="minorBidi"/>
              <w:noProof/>
              <w:lang w:val="en-GB" w:eastAsia="en-GB"/>
            </w:rPr>
          </w:pPr>
          <w:hyperlink w:anchor="_Toc127359713" w:history="1">
            <w:r w:rsidR="00A5713F" w:rsidRPr="004E3109">
              <w:rPr>
                <w:rStyle w:val="Hyperlink"/>
                <w:noProof/>
              </w:rPr>
              <w:t>6.</w:t>
            </w:r>
            <w:r w:rsidR="00A5713F">
              <w:rPr>
                <w:rFonts w:cstheme="minorBidi"/>
                <w:noProof/>
                <w:lang w:val="en-GB" w:eastAsia="en-GB"/>
              </w:rPr>
              <w:tab/>
            </w:r>
            <w:r w:rsidR="00A5713F" w:rsidRPr="004E3109">
              <w:rPr>
                <w:rStyle w:val="Hyperlink"/>
                <w:noProof/>
              </w:rPr>
              <w:t>Limitations (Blank)</w:t>
            </w:r>
            <w:r w:rsidR="00A5713F">
              <w:rPr>
                <w:noProof/>
                <w:webHidden/>
              </w:rPr>
              <w:tab/>
            </w:r>
            <w:r w:rsidR="00A5713F">
              <w:rPr>
                <w:noProof/>
                <w:webHidden/>
              </w:rPr>
              <w:fldChar w:fldCharType="begin"/>
            </w:r>
            <w:r w:rsidR="00A5713F">
              <w:rPr>
                <w:noProof/>
                <w:webHidden/>
              </w:rPr>
              <w:instrText xml:space="preserve"> PAGEREF _Toc127359713 \h </w:instrText>
            </w:r>
            <w:r w:rsidR="00A5713F">
              <w:rPr>
                <w:noProof/>
                <w:webHidden/>
              </w:rPr>
            </w:r>
            <w:r w:rsidR="00A5713F">
              <w:rPr>
                <w:noProof/>
                <w:webHidden/>
              </w:rPr>
              <w:fldChar w:fldCharType="separate"/>
            </w:r>
            <w:r w:rsidR="00A5713F">
              <w:rPr>
                <w:noProof/>
                <w:webHidden/>
              </w:rPr>
              <w:t>8</w:t>
            </w:r>
            <w:r w:rsidR="00A5713F">
              <w:rPr>
                <w:noProof/>
                <w:webHidden/>
              </w:rPr>
              <w:fldChar w:fldCharType="end"/>
            </w:r>
          </w:hyperlink>
        </w:p>
        <w:p w14:paraId="0DAEDE2F" w14:textId="12735707" w:rsidR="00A5713F" w:rsidRDefault="00000000">
          <w:pPr>
            <w:pStyle w:val="TOC2"/>
            <w:tabs>
              <w:tab w:val="left" w:pos="660"/>
              <w:tab w:val="right" w:leader="dot" w:pos="9350"/>
            </w:tabs>
            <w:rPr>
              <w:rFonts w:cstheme="minorBidi"/>
              <w:noProof/>
              <w:lang w:val="en-GB" w:eastAsia="en-GB"/>
            </w:rPr>
          </w:pPr>
          <w:hyperlink w:anchor="_Toc127359714" w:history="1">
            <w:r w:rsidR="00A5713F" w:rsidRPr="004E3109">
              <w:rPr>
                <w:rStyle w:val="Hyperlink"/>
                <w:noProof/>
              </w:rPr>
              <w:t>7.</w:t>
            </w:r>
            <w:r w:rsidR="00A5713F">
              <w:rPr>
                <w:rFonts w:cstheme="minorBidi"/>
                <w:noProof/>
                <w:lang w:val="en-GB" w:eastAsia="en-GB"/>
              </w:rPr>
              <w:tab/>
            </w:r>
            <w:r w:rsidR="00A5713F" w:rsidRPr="004E3109">
              <w:rPr>
                <w:rStyle w:val="Hyperlink"/>
                <w:noProof/>
              </w:rPr>
              <w:t>Final proposition (Blank)</w:t>
            </w:r>
            <w:r w:rsidR="00A5713F">
              <w:rPr>
                <w:noProof/>
                <w:webHidden/>
              </w:rPr>
              <w:tab/>
            </w:r>
            <w:r w:rsidR="00A5713F">
              <w:rPr>
                <w:noProof/>
                <w:webHidden/>
              </w:rPr>
              <w:fldChar w:fldCharType="begin"/>
            </w:r>
            <w:r w:rsidR="00A5713F">
              <w:rPr>
                <w:noProof/>
                <w:webHidden/>
              </w:rPr>
              <w:instrText xml:space="preserve"> PAGEREF _Toc127359714 \h </w:instrText>
            </w:r>
            <w:r w:rsidR="00A5713F">
              <w:rPr>
                <w:noProof/>
                <w:webHidden/>
              </w:rPr>
            </w:r>
            <w:r w:rsidR="00A5713F">
              <w:rPr>
                <w:noProof/>
                <w:webHidden/>
              </w:rPr>
              <w:fldChar w:fldCharType="separate"/>
            </w:r>
            <w:r w:rsidR="00A5713F">
              <w:rPr>
                <w:noProof/>
                <w:webHidden/>
              </w:rPr>
              <w:t>8</w:t>
            </w:r>
            <w:r w:rsidR="00A5713F">
              <w:rPr>
                <w:noProof/>
                <w:webHidden/>
              </w:rPr>
              <w:fldChar w:fldCharType="end"/>
            </w:r>
          </w:hyperlink>
        </w:p>
        <w:p w14:paraId="088E7184" w14:textId="3891052C" w:rsidR="00A5713F" w:rsidRDefault="00000000">
          <w:pPr>
            <w:pStyle w:val="TOC2"/>
            <w:tabs>
              <w:tab w:val="left" w:pos="660"/>
              <w:tab w:val="right" w:leader="dot" w:pos="9350"/>
            </w:tabs>
            <w:rPr>
              <w:rFonts w:cstheme="minorBidi"/>
              <w:noProof/>
              <w:lang w:val="en-GB" w:eastAsia="en-GB"/>
            </w:rPr>
          </w:pPr>
          <w:hyperlink w:anchor="_Toc127359715" w:history="1">
            <w:r w:rsidR="00A5713F" w:rsidRPr="004E3109">
              <w:rPr>
                <w:rStyle w:val="Hyperlink"/>
                <w:noProof/>
              </w:rPr>
              <w:t>8.</w:t>
            </w:r>
            <w:r w:rsidR="00A5713F">
              <w:rPr>
                <w:rFonts w:cstheme="minorBidi"/>
                <w:noProof/>
                <w:lang w:val="en-GB" w:eastAsia="en-GB"/>
              </w:rPr>
              <w:tab/>
            </w:r>
            <w:r w:rsidR="00A5713F" w:rsidRPr="004E3109">
              <w:rPr>
                <w:rStyle w:val="Hyperlink"/>
                <w:noProof/>
              </w:rPr>
              <w:t>Testing:</w:t>
            </w:r>
            <w:r w:rsidR="00A5713F">
              <w:rPr>
                <w:noProof/>
                <w:webHidden/>
              </w:rPr>
              <w:tab/>
            </w:r>
            <w:r w:rsidR="00A5713F">
              <w:rPr>
                <w:noProof/>
                <w:webHidden/>
              </w:rPr>
              <w:fldChar w:fldCharType="begin"/>
            </w:r>
            <w:r w:rsidR="00A5713F">
              <w:rPr>
                <w:noProof/>
                <w:webHidden/>
              </w:rPr>
              <w:instrText xml:space="preserve"> PAGEREF _Toc127359715 \h </w:instrText>
            </w:r>
            <w:r w:rsidR="00A5713F">
              <w:rPr>
                <w:noProof/>
                <w:webHidden/>
              </w:rPr>
            </w:r>
            <w:r w:rsidR="00A5713F">
              <w:rPr>
                <w:noProof/>
                <w:webHidden/>
              </w:rPr>
              <w:fldChar w:fldCharType="separate"/>
            </w:r>
            <w:r w:rsidR="00A5713F">
              <w:rPr>
                <w:noProof/>
                <w:webHidden/>
              </w:rPr>
              <w:t>9</w:t>
            </w:r>
            <w:r w:rsidR="00A5713F">
              <w:rPr>
                <w:noProof/>
                <w:webHidden/>
              </w:rPr>
              <w:fldChar w:fldCharType="end"/>
            </w:r>
          </w:hyperlink>
        </w:p>
        <w:p w14:paraId="5BA59085" w14:textId="145CB7CE" w:rsidR="00A5713F" w:rsidRDefault="00000000">
          <w:pPr>
            <w:pStyle w:val="TOC3"/>
            <w:tabs>
              <w:tab w:val="right" w:leader="dot" w:pos="9350"/>
            </w:tabs>
            <w:rPr>
              <w:rFonts w:cstheme="minorBidi"/>
              <w:noProof/>
              <w:lang w:val="en-GB" w:eastAsia="en-GB"/>
            </w:rPr>
          </w:pPr>
          <w:hyperlink w:anchor="_Toc127359716" w:history="1">
            <w:r w:rsidR="00A5713F" w:rsidRPr="004E3109">
              <w:rPr>
                <w:rStyle w:val="Hyperlink"/>
                <w:noProof/>
              </w:rPr>
              <w:t>Player Movement Script V1:</w:t>
            </w:r>
            <w:r w:rsidR="00A5713F">
              <w:rPr>
                <w:noProof/>
                <w:webHidden/>
              </w:rPr>
              <w:tab/>
            </w:r>
            <w:r w:rsidR="00A5713F">
              <w:rPr>
                <w:noProof/>
                <w:webHidden/>
              </w:rPr>
              <w:fldChar w:fldCharType="begin"/>
            </w:r>
            <w:r w:rsidR="00A5713F">
              <w:rPr>
                <w:noProof/>
                <w:webHidden/>
              </w:rPr>
              <w:instrText xml:space="preserve"> PAGEREF _Toc127359716 \h </w:instrText>
            </w:r>
            <w:r w:rsidR="00A5713F">
              <w:rPr>
                <w:noProof/>
                <w:webHidden/>
              </w:rPr>
            </w:r>
            <w:r w:rsidR="00A5713F">
              <w:rPr>
                <w:noProof/>
                <w:webHidden/>
              </w:rPr>
              <w:fldChar w:fldCharType="separate"/>
            </w:r>
            <w:r w:rsidR="00A5713F">
              <w:rPr>
                <w:noProof/>
                <w:webHidden/>
              </w:rPr>
              <w:t>9</w:t>
            </w:r>
            <w:r w:rsidR="00A5713F">
              <w:rPr>
                <w:noProof/>
                <w:webHidden/>
              </w:rPr>
              <w:fldChar w:fldCharType="end"/>
            </w:r>
          </w:hyperlink>
        </w:p>
        <w:p w14:paraId="79A627AA" w14:textId="5EE120F8" w:rsidR="00A5713F" w:rsidRDefault="00000000">
          <w:pPr>
            <w:pStyle w:val="TOC3"/>
            <w:tabs>
              <w:tab w:val="right" w:leader="dot" w:pos="9350"/>
            </w:tabs>
            <w:rPr>
              <w:rFonts w:cstheme="minorBidi"/>
              <w:noProof/>
              <w:lang w:val="en-GB" w:eastAsia="en-GB"/>
            </w:rPr>
          </w:pPr>
          <w:hyperlink w:anchor="_Toc127359717" w:history="1">
            <w:r w:rsidR="00A5713F" w:rsidRPr="004E3109">
              <w:rPr>
                <w:rStyle w:val="Hyperlink"/>
                <w:noProof/>
              </w:rPr>
              <w:t>Camera Follow V1:</w:t>
            </w:r>
            <w:r w:rsidR="00A5713F">
              <w:rPr>
                <w:noProof/>
                <w:webHidden/>
              </w:rPr>
              <w:tab/>
            </w:r>
            <w:r w:rsidR="00A5713F">
              <w:rPr>
                <w:noProof/>
                <w:webHidden/>
              </w:rPr>
              <w:fldChar w:fldCharType="begin"/>
            </w:r>
            <w:r w:rsidR="00A5713F">
              <w:rPr>
                <w:noProof/>
                <w:webHidden/>
              </w:rPr>
              <w:instrText xml:space="preserve"> PAGEREF _Toc127359717 \h </w:instrText>
            </w:r>
            <w:r w:rsidR="00A5713F">
              <w:rPr>
                <w:noProof/>
                <w:webHidden/>
              </w:rPr>
            </w:r>
            <w:r w:rsidR="00A5713F">
              <w:rPr>
                <w:noProof/>
                <w:webHidden/>
              </w:rPr>
              <w:fldChar w:fldCharType="separate"/>
            </w:r>
            <w:r w:rsidR="00A5713F">
              <w:rPr>
                <w:noProof/>
                <w:webHidden/>
              </w:rPr>
              <w:t>9</w:t>
            </w:r>
            <w:r w:rsidR="00A5713F">
              <w:rPr>
                <w:noProof/>
                <w:webHidden/>
              </w:rPr>
              <w:fldChar w:fldCharType="end"/>
            </w:r>
          </w:hyperlink>
        </w:p>
        <w:p w14:paraId="764C8D6E" w14:textId="371E54ED" w:rsidR="00A5713F" w:rsidRDefault="00000000">
          <w:pPr>
            <w:pStyle w:val="TOC3"/>
            <w:tabs>
              <w:tab w:val="right" w:leader="dot" w:pos="9350"/>
            </w:tabs>
            <w:rPr>
              <w:rFonts w:cstheme="minorBidi"/>
              <w:noProof/>
              <w:lang w:val="en-GB" w:eastAsia="en-GB"/>
            </w:rPr>
          </w:pPr>
          <w:hyperlink w:anchor="_Toc127359718" w:history="1">
            <w:r w:rsidR="00A5713F" w:rsidRPr="004E3109">
              <w:rPr>
                <w:rStyle w:val="Hyperlink"/>
                <w:noProof/>
              </w:rPr>
              <w:t>Currency System V1:</w:t>
            </w:r>
            <w:r w:rsidR="00A5713F">
              <w:rPr>
                <w:noProof/>
                <w:webHidden/>
              </w:rPr>
              <w:tab/>
            </w:r>
            <w:r w:rsidR="00A5713F">
              <w:rPr>
                <w:noProof/>
                <w:webHidden/>
              </w:rPr>
              <w:fldChar w:fldCharType="begin"/>
            </w:r>
            <w:r w:rsidR="00A5713F">
              <w:rPr>
                <w:noProof/>
                <w:webHidden/>
              </w:rPr>
              <w:instrText xml:space="preserve"> PAGEREF _Toc127359718 \h </w:instrText>
            </w:r>
            <w:r w:rsidR="00A5713F">
              <w:rPr>
                <w:noProof/>
                <w:webHidden/>
              </w:rPr>
            </w:r>
            <w:r w:rsidR="00A5713F">
              <w:rPr>
                <w:noProof/>
                <w:webHidden/>
              </w:rPr>
              <w:fldChar w:fldCharType="separate"/>
            </w:r>
            <w:r w:rsidR="00A5713F">
              <w:rPr>
                <w:noProof/>
                <w:webHidden/>
              </w:rPr>
              <w:t>10</w:t>
            </w:r>
            <w:r w:rsidR="00A5713F">
              <w:rPr>
                <w:noProof/>
                <w:webHidden/>
              </w:rPr>
              <w:fldChar w:fldCharType="end"/>
            </w:r>
          </w:hyperlink>
        </w:p>
        <w:p w14:paraId="71DAABB8" w14:textId="6A3E7610" w:rsidR="00A5713F" w:rsidRDefault="00000000">
          <w:pPr>
            <w:pStyle w:val="TOC3"/>
            <w:tabs>
              <w:tab w:val="right" w:leader="dot" w:pos="9350"/>
            </w:tabs>
            <w:rPr>
              <w:rFonts w:cstheme="minorBidi"/>
              <w:noProof/>
              <w:lang w:val="en-GB" w:eastAsia="en-GB"/>
            </w:rPr>
          </w:pPr>
          <w:hyperlink w:anchor="_Toc127359719" w:history="1">
            <w:r w:rsidR="00A5713F" w:rsidRPr="004E3109">
              <w:rPr>
                <w:rStyle w:val="Hyperlink"/>
                <w:noProof/>
              </w:rPr>
              <w:t>Currency System V2:</w:t>
            </w:r>
            <w:r w:rsidR="00A5713F">
              <w:rPr>
                <w:noProof/>
                <w:webHidden/>
              </w:rPr>
              <w:tab/>
            </w:r>
            <w:r w:rsidR="00A5713F">
              <w:rPr>
                <w:noProof/>
                <w:webHidden/>
              </w:rPr>
              <w:fldChar w:fldCharType="begin"/>
            </w:r>
            <w:r w:rsidR="00A5713F">
              <w:rPr>
                <w:noProof/>
                <w:webHidden/>
              </w:rPr>
              <w:instrText xml:space="preserve"> PAGEREF _Toc127359719 \h </w:instrText>
            </w:r>
            <w:r w:rsidR="00A5713F">
              <w:rPr>
                <w:noProof/>
                <w:webHidden/>
              </w:rPr>
            </w:r>
            <w:r w:rsidR="00A5713F">
              <w:rPr>
                <w:noProof/>
                <w:webHidden/>
              </w:rPr>
              <w:fldChar w:fldCharType="separate"/>
            </w:r>
            <w:r w:rsidR="00A5713F">
              <w:rPr>
                <w:noProof/>
                <w:webHidden/>
              </w:rPr>
              <w:t>11</w:t>
            </w:r>
            <w:r w:rsidR="00A5713F">
              <w:rPr>
                <w:noProof/>
                <w:webHidden/>
              </w:rPr>
              <w:fldChar w:fldCharType="end"/>
            </w:r>
          </w:hyperlink>
        </w:p>
        <w:p w14:paraId="6CFAAE4C" w14:textId="2FEA71EE" w:rsidR="00A5713F" w:rsidRDefault="00000000">
          <w:pPr>
            <w:pStyle w:val="TOC3"/>
            <w:tabs>
              <w:tab w:val="right" w:leader="dot" w:pos="9350"/>
            </w:tabs>
            <w:rPr>
              <w:rFonts w:cstheme="minorBidi"/>
              <w:noProof/>
              <w:lang w:val="en-GB" w:eastAsia="en-GB"/>
            </w:rPr>
          </w:pPr>
          <w:hyperlink w:anchor="_Toc127359720" w:history="1">
            <w:r w:rsidR="00A5713F" w:rsidRPr="004E3109">
              <w:rPr>
                <w:rStyle w:val="Hyperlink"/>
                <w:noProof/>
              </w:rPr>
              <w:t>Currency System V3:</w:t>
            </w:r>
            <w:r w:rsidR="00A5713F">
              <w:rPr>
                <w:noProof/>
                <w:webHidden/>
              </w:rPr>
              <w:tab/>
            </w:r>
            <w:r w:rsidR="00A5713F">
              <w:rPr>
                <w:noProof/>
                <w:webHidden/>
              </w:rPr>
              <w:fldChar w:fldCharType="begin"/>
            </w:r>
            <w:r w:rsidR="00A5713F">
              <w:rPr>
                <w:noProof/>
                <w:webHidden/>
              </w:rPr>
              <w:instrText xml:space="preserve"> PAGEREF _Toc127359720 \h </w:instrText>
            </w:r>
            <w:r w:rsidR="00A5713F">
              <w:rPr>
                <w:noProof/>
                <w:webHidden/>
              </w:rPr>
            </w:r>
            <w:r w:rsidR="00A5713F">
              <w:rPr>
                <w:noProof/>
                <w:webHidden/>
              </w:rPr>
              <w:fldChar w:fldCharType="separate"/>
            </w:r>
            <w:r w:rsidR="00A5713F">
              <w:rPr>
                <w:noProof/>
                <w:webHidden/>
              </w:rPr>
              <w:t>11</w:t>
            </w:r>
            <w:r w:rsidR="00A5713F">
              <w:rPr>
                <w:noProof/>
                <w:webHidden/>
              </w:rPr>
              <w:fldChar w:fldCharType="end"/>
            </w:r>
          </w:hyperlink>
        </w:p>
        <w:p w14:paraId="67FD8E92" w14:textId="359C9D2D" w:rsidR="00A5713F" w:rsidRDefault="00000000">
          <w:pPr>
            <w:pStyle w:val="TOC3"/>
            <w:tabs>
              <w:tab w:val="right" w:leader="dot" w:pos="9350"/>
            </w:tabs>
            <w:rPr>
              <w:rFonts w:cstheme="minorBidi"/>
              <w:noProof/>
              <w:lang w:val="en-GB" w:eastAsia="en-GB"/>
            </w:rPr>
          </w:pPr>
          <w:hyperlink w:anchor="_Toc127359721" w:history="1">
            <w:r w:rsidR="00A5713F" w:rsidRPr="004E3109">
              <w:rPr>
                <w:rStyle w:val="Hyperlink"/>
                <w:noProof/>
              </w:rPr>
              <w:t>Currency System V4:</w:t>
            </w:r>
            <w:r w:rsidR="00A5713F">
              <w:rPr>
                <w:noProof/>
                <w:webHidden/>
              </w:rPr>
              <w:tab/>
            </w:r>
            <w:r w:rsidR="00A5713F">
              <w:rPr>
                <w:noProof/>
                <w:webHidden/>
              </w:rPr>
              <w:fldChar w:fldCharType="begin"/>
            </w:r>
            <w:r w:rsidR="00A5713F">
              <w:rPr>
                <w:noProof/>
                <w:webHidden/>
              </w:rPr>
              <w:instrText xml:space="preserve"> PAGEREF _Toc127359721 \h </w:instrText>
            </w:r>
            <w:r w:rsidR="00A5713F">
              <w:rPr>
                <w:noProof/>
                <w:webHidden/>
              </w:rPr>
            </w:r>
            <w:r w:rsidR="00A5713F">
              <w:rPr>
                <w:noProof/>
                <w:webHidden/>
              </w:rPr>
              <w:fldChar w:fldCharType="separate"/>
            </w:r>
            <w:r w:rsidR="00A5713F">
              <w:rPr>
                <w:noProof/>
                <w:webHidden/>
              </w:rPr>
              <w:t>12</w:t>
            </w:r>
            <w:r w:rsidR="00A5713F">
              <w:rPr>
                <w:noProof/>
                <w:webHidden/>
              </w:rPr>
              <w:fldChar w:fldCharType="end"/>
            </w:r>
          </w:hyperlink>
        </w:p>
        <w:p w14:paraId="055365B6" w14:textId="1A4B37CF" w:rsidR="00A5713F" w:rsidRDefault="00000000">
          <w:pPr>
            <w:pStyle w:val="TOC3"/>
            <w:tabs>
              <w:tab w:val="right" w:leader="dot" w:pos="9350"/>
            </w:tabs>
            <w:rPr>
              <w:rFonts w:cstheme="minorBidi"/>
              <w:noProof/>
              <w:lang w:val="en-GB" w:eastAsia="en-GB"/>
            </w:rPr>
          </w:pPr>
          <w:hyperlink w:anchor="_Toc127359722" w:history="1">
            <w:r w:rsidR="00A5713F" w:rsidRPr="004E3109">
              <w:rPr>
                <w:rStyle w:val="Hyperlink"/>
                <w:noProof/>
              </w:rPr>
              <w:t>Main Menu V1:</w:t>
            </w:r>
            <w:r w:rsidR="00A5713F">
              <w:rPr>
                <w:noProof/>
                <w:webHidden/>
              </w:rPr>
              <w:tab/>
            </w:r>
            <w:r w:rsidR="00A5713F">
              <w:rPr>
                <w:noProof/>
                <w:webHidden/>
              </w:rPr>
              <w:fldChar w:fldCharType="begin"/>
            </w:r>
            <w:r w:rsidR="00A5713F">
              <w:rPr>
                <w:noProof/>
                <w:webHidden/>
              </w:rPr>
              <w:instrText xml:space="preserve"> PAGEREF _Toc127359722 \h </w:instrText>
            </w:r>
            <w:r w:rsidR="00A5713F">
              <w:rPr>
                <w:noProof/>
                <w:webHidden/>
              </w:rPr>
            </w:r>
            <w:r w:rsidR="00A5713F">
              <w:rPr>
                <w:noProof/>
                <w:webHidden/>
              </w:rPr>
              <w:fldChar w:fldCharType="separate"/>
            </w:r>
            <w:r w:rsidR="00A5713F">
              <w:rPr>
                <w:noProof/>
                <w:webHidden/>
              </w:rPr>
              <w:t>13</w:t>
            </w:r>
            <w:r w:rsidR="00A5713F">
              <w:rPr>
                <w:noProof/>
                <w:webHidden/>
              </w:rPr>
              <w:fldChar w:fldCharType="end"/>
            </w:r>
          </w:hyperlink>
        </w:p>
        <w:p w14:paraId="54752657" w14:textId="6B71B575" w:rsidR="00575C83" w:rsidRDefault="00575C83">
          <w:r w:rsidRPr="00575C83">
            <w:rPr>
              <w:b/>
              <w:bCs/>
              <w:sz w:val="28"/>
              <w:szCs w:val="20"/>
            </w:rPr>
            <w:fldChar w:fldCharType="end"/>
          </w:r>
        </w:p>
      </w:sdtContent>
    </w:sdt>
    <w:p w14:paraId="5ADFBDBD" w14:textId="233ED6FD" w:rsidR="0098029C" w:rsidRDefault="0098029C" w:rsidP="008D6D77"/>
    <w:p w14:paraId="3CCA698C" w14:textId="3A5D4FB5" w:rsidR="0098029C" w:rsidRDefault="0098029C" w:rsidP="008D6D77"/>
    <w:p w14:paraId="28C79AE9" w14:textId="0C8EB36A" w:rsidR="00620E10" w:rsidRDefault="00620E10" w:rsidP="008D6D77"/>
    <w:p w14:paraId="5985AA05" w14:textId="77D86AB7" w:rsidR="00620E10" w:rsidRDefault="00620E10" w:rsidP="008D6D77"/>
    <w:p w14:paraId="4482D3B5" w14:textId="6A00AFE0" w:rsidR="00620E10" w:rsidRDefault="00620E10" w:rsidP="008D6D77"/>
    <w:p w14:paraId="37681E82" w14:textId="30673DEA" w:rsidR="00620E10" w:rsidRDefault="00620E10" w:rsidP="008D6D77"/>
    <w:p w14:paraId="03BF07F0" w14:textId="52A03211" w:rsidR="00620E10" w:rsidRDefault="00620E10" w:rsidP="008D6D77"/>
    <w:p w14:paraId="66AD92A3" w14:textId="2BDF569A" w:rsidR="00620E10" w:rsidRDefault="00620E10" w:rsidP="008D6D77"/>
    <w:p w14:paraId="320A0E30" w14:textId="46CF22C6" w:rsidR="00620E10" w:rsidRDefault="00620E10" w:rsidP="008D6D77"/>
    <w:p w14:paraId="1375EFE2" w14:textId="2E805E6F" w:rsidR="00620E10" w:rsidRDefault="00620E10" w:rsidP="008D6D77"/>
    <w:p w14:paraId="0DB39E0C" w14:textId="3EC2DE0B" w:rsidR="00620E10" w:rsidRDefault="00620E10" w:rsidP="008D6D77"/>
    <w:p w14:paraId="54CD21DD" w14:textId="5C98FB44" w:rsidR="00620E10" w:rsidRDefault="00620E10" w:rsidP="008D6D77"/>
    <w:p w14:paraId="73EC53B0" w14:textId="4C538E08" w:rsidR="00620E10" w:rsidRDefault="00620E10" w:rsidP="008D6D77"/>
    <w:p w14:paraId="3C7CB5ED" w14:textId="175C29F4" w:rsidR="00620E10" w:rsidRDefault="00620E10" w:rsidP="008D6D77"/>
    <w:p w14:paraId="45C23BD9" w14:textId="477ED53D" w:rsidR="00620E10" w:rsidRDefault="00620E10" w:rsidP="008D6D77"/>
    <w:p w14:paraId="67C76418" w14:textId="6757CBE0" w:rsidR="00620E10" w:rsidRDefault="00620E10" w:rsidP="008D6D77"/>
    <w:p w14:paraId="2E354471" w14:textId="4C8F6463" w:rsidR="00620E10" w:rsidRDefault="00620E10" w:rsidP="008D6D77"/>
    <w:p w14:paraId="340B12CA" w14:textId="27DCADA5" w:rsidR="00620E10" w:rsidRDefault="00620E10" w:rsidP="008D6D77"/>
    <w:p w14:paraId="57FE59BF" w14:textId="53C5E72D" w:rsidR="00620E10" w:rsidRDefault="00620E10" w:rsidP="008D6D77"/>
    <w:p w14:paraId="6A428DAD" w14:textId="16420802" w:rsidR="00620E10" w:rsidRDefault="00620E10" w:rsidP="008D6D77"/>
    <w:p w14:paraId="7E39E640" w14:textId="0E4327EE" w:rsidR="00620E10" w:rsidRDefault="00620E10" w:rsidP="008D6D77"/>
    <w:p w14:paraId="415F808C" w14:textId="07D33F59" w:rsidR="00620E10" w:rsidRDefault="00620E10" w:rsidP="008D6D77"/>
    <w:p w14:paraId="5C3D977E" w14:textId="441D1988" w:rsidR="00620E10" w:rsidRDefault="007D79A9" w:rsidP="007D79A9">
      <w:pPr>
        <w:pStyle w:val="Heading1"/>
      </w:pPr>
      <w:bookmarkStart w:id="0" w:name="_Toc127359706"/>
      <w:r>
        <w:t>Introduction</w:t>
      </w:r>
      <w:bookmarkEnd w:id="0"/>
    </w:p>
    <w:p w14:paraId="1DFC32A5" w14:textId="3B619CE6" w:rsidR="002B19D4" w:rsidRDefault="007D79A9" w:rsidP="000E56C0">
      <w:pPr>
        <w:rPr>
          <w:szCs w:val="24"/>
        </w:rPr>
      </w:pPr>
      <w:r>
        <w:rPr>
          <w:szCs w:val="24"/>
        </w:rPr>
        <w:t xml:space="preserve">My </w:t>
      </w:r>
      <w:r w:rsidR="00A83EEC">
        <w:rPr>
          <w:szCs w:val="24"/>
        </w:rPr>
        <w:t>project is going to be a non-linear</w:t>
      </w:r>
      <w:r w:rsidR="00A24E02">
        <w:rPr>
          <w:szCs w:val="24"/>
        </w:rPr>
        <w:t xml:space="preserve"> 2D</w:t>
      </w:r>
      <w:r w:rsidR="00A83EEC">
        <w:rPr>
          <w:szCs w:val="24"/>
        </w:rPr>
        <w:t xml:space="preserve"> </w:t>
      </w:r>
      <w:r w:rsidR="008D51F9">
        <w:rPr>
          <w:szCs w:val="24"/>
        </w:rPr>
        <w:t xml:space="preserve">side-scrolling </w:t>
      </w:r>
      <w:r w:rsidR="00A24E02">
        <w:rPr>
          <w:szCs w:val="24"/>
        </w:rPr>
        <w:t xml:space="preserve">Metroidvania </w:t>
      </w:r>
      <w:r w:rsidR="00A83EEC">
        <w:rPr>
          <w:szCs w:val="24"/>
        </w:rPr>
        <w:t>in which the player navigates a cave like structure</w:t>
      </w:r>
      <w:r w:rsidR="00127857">
        <w:rPr>
          <w:szCs w:val="24"/>
        </w:rPr>
        <w:t>, fighting enemies</w:t>
      </w:r>
      <w:r w:rsidR="00A83EEC">
        <w:rPr>
          <w:szCs w:val="24"/>
        </w:rPr>
        <w:t xml:space="preserve"> in search of different items and keys in order to help them progress through the level.</w:t>
      </w:r>
    </w:p>
    <w:p w14:paraId="122C5A63" w14:textId="77777777" w:rsidR="002B19D4" w:rsidRDefault="002B19D4" w:rsidP="000E56C0">
      <w:pPr>
        <w:rPr>
          <w:szCs w:val="24"/>
        </w:rPr>
      </w:pPr>
    </w:p>
    <w:p w14:paraId="65D08D2E" w14:textId="77777777" w:rsidR="00253BAC" w:rsidRDefault="00A83EEC" w:rsidP="000E56C0">
      <w:pPr>
        <w:rPr>
          <w:szCs w:val="24"/>
        </w:rPr>
      </w:pPr>
      <w:r>
        <w:rPr>
          <w:szCs w:val="24"/>
        </w:rPr>
        <w:t>My inspiration for this game is the Moon Studios’ Ori series</w:t>
      </w:r>
      <w:r w:rsidR="00066B72">
        <w:rPr>
          <w:szCs w:val="24"/>
        </w:rPr>
        <w:t>, in which you play as a small mythical animal wall climbing and wall jumping whilst fighting enemies along the way.</w:t>
      </w:r>
    </w:p>
    <w:p w14:paraId="7D2B58F1" w14:textId="77777777" w:rsidR="00253BAC" w:rsidRDefault="00253BAC" w:rsidP="000E56C0">
      <w:pPr>
        <w:rPr>
          <w:szCs w:val="24"/>
        </w:rPr>
      </w:pPr>
    </w:p>
    <w:p w14:paraId="1E02BBFD" w14:textId="0CC503B1" w:rsidR="007D79A9" w:rsidRDefault="00066B72" w:rsidP="000E56C0">
      <w:pPr>
        <w:rPr>
          <w:szCs w:val="24"/>
        </w:rPr>
      </w:pPr>
      <w:r>
        <w:rPr>
          <w:szCs w:val="24"/>
        </w:rPr>
        <w:t xml:space="preserve">Another inspiration for this game is </w:t>
      </w:r>
      <w:proofErr w:type="spellStart"/>
      <w:r>
        <w:rPr>
          <w:szCs w:val="24"/>
        </w:rPr>
        <w:t>Spelunky</w:t>
      </w:r>
      <w:proofErr w:type="spellEnd"/>
      <w:r>
        <w:rPr>
          <w:szCs w:val="24"/>
        </w:rPr>
        <w:t xml:space="preserve">. In </w:t>
      </w:r>
      <w:proofErr w:type="spellStart"/>
      <w:r>
        <w:rPr>
          <w:szCs w:val="24"/>
        </w:rPr>
        <w:t>Spelunky</w:t>
      </w:r>
      <w:proofErr w:type="spellEnd"/>
      <w:r>
        <w:rPr>
          <w:szCs w:val="24"/>
        </w:rPr>
        <w:t>, you are a miner navigating a cave system</w:t>
      </w:r>
      <w:r w:rsidR="00253BAC">
        <w:rPr>
          <w:szCs w:val="24"/>
        </w:rPr>
        <w:t xml:space="preserve"> full of enemies and booby traps.</w:t>
      </w:r>
      <w:r>
        <w:rPr>
          <w:szCs w:val="24"/>
        </w:rPr>
        <w:t xml:space="preserve"> </w:t>
      </w:r>
      <w:r w:rsidR="00253BAC">
        <w:rPr>
          <w:szCs w:val="24"/>
        </w:rPr>
        <w:t>C</w:t>
      </w:r>
      <w:r>
        <w:rPr>
          <w:szCs w:val="24"/>
        </w:rPr>
        <w:t>ollecting money and materials to buy better weapons to help you progress through the levels.</w:t>
      </w:r>
    </w:p>
    <w:p w14:paraId="4AF9FCEF" w14:textId="70908289" w:rsidR="000E56C0" w:rsidRDefault="000E56C0" w:rsidP="000E56C0">
      <w:pPr>
        <w:rPr>
          <w:szCs w:val="24"/>
        </w:rPr>
      </w:pPr>
    </w:p>
    <w:p w14:paraId="72ECC68A" w14:textId="6C1BDCAE" w:rsidR="000E56C0" w:rsidRDefault="000E56C0" w:rsidP="000E56C0">
      <w:pPr>
        <w:rPr>
          <w:szCs w:val="24"/>
        </w:rPr>
      </w:pPr>
      <w:r>
        <w:rPr>
          <w:szCs w:val="24"/>
        </w:rPr>
        <w:t xml:space="preserve">Personally, I find the Ori games too slow and that there is no clear way to go or end goal. I aim to fix this by making it </w:t>
      </w:r>
      <w:r w:rsidR="00127857">
        <w:rPr>
          <w:szCs w:val="24"/>
        </w:rPr>
        <w:t>clear</w:t>
      </w:r>
      <w:r>
        <w:rPr>
          <w:szCs w:val="24"/>
        </w:rPr>
        <w:t xml:space="preserve"> what the player’s current </w:t>
      </w:r>
      <w:r w:rsidR="00127857">
        <w:rPr>
          <w:szCs w:val="24"/>
        </w:rPr>
        <w:t>objective</w:t>
      </w:r>
      <w:r>
        <w:rPr>
          <w:szCs w:val="24"/>
        </w:rPr>
        <w:t xml:space="preserve"> is and I will also speed up the pacing of the game</w:t>
      </w:r>
      <w:r w:rsidR="00127857">
        <w:rPr>
          <w:szCs w:val="24"/>
        </w:rPr>
        <w:t xml:space="preserve"> to match both mine and my target </w:t>
      </w:r>
      <w:r w:rsidR="002B19D4">
        <w:rPr>
          <w:szCs w:val="24"/>
        </w:rPr>
        <w:t>audience’s</w:t>
      </w:r>
      <w:r w:rsidR="00127857">
        <w:rPr>
          <w:szCs w:val="24"/>
        </w:rPr>
        <w:t xml:space="preserve"> needs.</w:t>
      </w:r>
      <w:r w:rsidR="00066B72">
        <w:rPr>
          <w:szCs w:val="24"/>
        </w:rPr>
        <w:t xml:space="preserve"> I also do not </w:t>
      </w:r>
      <w:r w:rsidR="00253BAC">
        <w:rPr>
          <w:szCs w:val="24"/>
        </w:rPr>
        <w:t xml:space="preserve">how in </w:t>
      </w:r>
      <w:proofErr w:type="spellStart"/>
      <w:r w:rsidR="00253BAC">
        <w:rPr>
          <w:szCs w:val="24"/>
        </w:rPr>
        <w:t>Spelunky</w:t>
      </w:r>
      <w:proofErr w:type="spellEnd"/>
      <w:r w:rsidR="00253BAC">
        <w:rPr>
          <w:szCs w:val="24"/>
        </w:rPr>
        <w:t>, you are required to blow up the terrain in order to progress, I feel as if this feature confuses the player and slows down the speed of what ought to be a fast-paced game.</w:t>
      </w:r>
    </w:p>
    <w:p w14:paraId="03EDE677" w14:textId="58AF2265" w:rsidR="00C62810" w:rsidRDefault="00C62810" w:rsidP="000E56C0">
      <w:pPr>
        <w:rPr>
          <w:szCs w:val="24"/>
        </w:rPr>
      </w:pPr>
    </w:p>
    <w:p w14:paraId="51C75B40" w14:textId="2C8BE908" w:rsidR="00C62810" w:rsidRDefault="00C62810" w:rsidP="000E56C0">
      <w:pPr>
        <w:rPr>
          <w:szCs w:val="24"/>
        </w:rPr>
      </w:pPr>
    </w:p>
    <w:p w14:paraId="0E77ABFB" w14:textId="17D9CCB8" w:rsidR="00C62810" w:rsidRDefault="00C62810" w:rsidP="000E56C0">
      <w:pPr>
        <w:rPr>
          <w:szCs w:val="24"/>
        </w:rPr>
      </w:pPr>
    </w:p>
    <w:p w14:paraId="198F7D39" w14:textId="5C64AFFE" w:rsidR="00C62810" w:rsidRDefault="00C62810" w:rsidP="000E56C0">
      <w:pPr>
        <w:rPr>
          <w:szCs w:val="24"/>
        </w:rPr>
      </w:pPr>
    </w:p>
    <w:p w14:paraId="1DC0971D" w14:textId="40060B87" w:rsidR="00C62810" w:rsidRDefault="00C62810" w:rsidP="000E56C0">
      <w:pPr>
        <w:rPr>
          <w:szCs w:val="24"/>
        </w:rPr>
      </w:pPr>
    </w:p>
    <w:p w14:paraId="42F516EB" w14:textId="2634AA48" w:rsidR="00C62810" w:rsidRDefault="00C62810" w:rsidP="000E56C0">
      <w:pPr>
        <w:rPr>
          <w:szCs w:val="24"/>
        </w:rPr>
      </w:pPr>
    </w:p>
    <w:p w14:paraId="4D75628C" w14:textId="7E9E0840" w:rsidR="00C62810" w:rsidRDefault="00C62810" w:rsidP="000E56C0">
      <w:pPr>
        <w:rPr>
          <w:szCs w:val="24"/>
        </w:rPr>
      </w:pPr>
    </w:p>
    <w:p w14:paraId="0FAF79E9" w14:textId="370093C1" w:rsidR="00C62810" w:rsidRDefault="00C62810" w:rsidP="000E56C0">
      <w:pPr>
        <w:rPr>
          <w:szCs w:val="24"/>
        </w:rPr>
      </w:pPr>
    </w:p>
    <w:p w14:paraId="2C31174D" w14:textId="623731C4" w:rsidR="00C62810" w:rsidRDefault="00C62810" w:rsidP="000E56C0">
      <w:pPr>
        <w:rPr>
          <w:szCs w:val="24"/>
        </w:rPr>
      </w:pPr>
    </w:p>
    <w:p w14:paraId="7A7D0C42" w14:textId="7828D283" w:rsidR="00C62810" w:rsidRDefault="00C62810" w:rsidP="000E56C0">
      <w:pPr>
        <w:rPr>
          <w:szCs w:val="24"/>
        </w:rPr>
      </w:pPr>
    </w:p>
    <w:p w14:paraId="5120E832" w14:textId="5050CEDF" w:rsidR="00C62810" w:rsidRDefault="00C62810" w:rsidP="000E56C0">
      <w:pPr>
        <w:rPr>
          <w:szCs w:val="24"/>
        </w:rPr>
      </w:pPr>
    </w:p>
    <w:p w14:paraId="13B67389" w14:textId="5F882E10" w:rsidR="00C62810" w:rsidRDefault="00C62810" w:rsidP="000E56C0">
      <w:pPr>
        <w:rPr>
          <w:szCs w:val="24"/>
        </w:rPr>
      </w:pPr>
    </w:p>
    <w:p w14:paraId="065BFEDF" w14:textId="77777777" w:rsidR="00C62810" w:rsidRDefault="00C62810" w:rsidP="000E56C0">
      <w:pPr>
        <w:rPr>
          <w:szCs w:val="24"/>
        </w:rPr>
      </w:pPr>
    </w:p>
    <w:p w14:paraId="779804CD" w14:textId="1DFD1CF1" w:rsidR="003E6976" w:rsidRDefault="003E6976" w:rsidP="00903E9C">
      <w:pPr>
        <w:pStyle w:val="Heading1"/>
      </w:pPr>
    </w:p>
    <w:p w14:paraId="124C15C2" w14:textId="0BEB5C8A" w:rsidR="003E6976" w:rsidRDefault="003E6976" w:rsidP="003E6976"/>
    <w:p w14:paraId="5F49E24A" w14:textId="307B07A7" w:rsidR="003E6976" w:rsidRDefault="003E6976" w:rsidP="003E6976"/>
    <w:p w14:paraId="7AE1522E" w14:textId="311A979D" w:rsidR="003E6976" w:rsidRDefault="003E6976" w:rsidP="003E6976"/>
    <w:p w14:paraId="643720E6" w14:textId="31F6009B" w:rsidR="003E6976" w:rsidRDefault="003E6976" w:rsidP="003E6976"/>
    <w:p w14:paraId="498B0654" w14:textId="3AE01D86" w:rsidR="003E6976" w:rsidRPr="003E6976" w:rsidRDefault="00620E10" w:rsidP="00575C83">
      <w:pPr>
        <w:pStyle w:val="Heading1"/>
      </w:pPr>
      <w:bookmarkStart w:id="1" w:name="_Toc127359707"/>
      <w:r w:rsidRPr="00903E9C">
        <w:t>Analysis</w:t>
      </w:r>
      <w:bookmarkEnd w:id="1"/>
    </w:p>
    <w:p w14:paraId="033678D4" w14:textId="192E49DB" w:rsidR="00AD5C28" w:rsidRDefault="00AD5C28" w:rsidP="00575C83">
      <w:pPr>
        <w:pStyle w:val="Heading2"/>
      </w:pPr>
      <w:bookmarkStart w:id="2" w:name="_Toc127359708"/>
      <w:r>
        <w:t>Analysis of current systems</w:t>
      </w:r>
      <w:bookmarkEnd w:id="2"/>
    </w:p>
    <w:p w14:paraId="1FD422B0" w14:textId="77777777" w:rsidR="00C62810" w:rsidRPr="00C62810" w:rsidRDefault="00C62810" w:rsidP="00C62810"/>
    <w:p w14:paraId="3D900AD3" w14:textId="77777777" w:rsidR="00C62810" w:rsidRDefault="00AD5C28" w:rsidP="00C62810">
      <w:r>
        <w:rPr>
          <w:noProof/>
        </w:rPr>
        <w:drawing>
          <wp:inline distT="0" distB="0" distL="0" distR="0" wp14:anchorId="47723DC6" wp14:editId="48E78EA7">
            <wp:extent cx="3511296" cy="1976720"/>
            <wp:effectExtent l="0" t="0" r="0" b="0"/>
            <wp:docPr id="10" name="Picture 10" descr="Ori and the Blind Forest Trail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 and the Blind Forest Trailer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4095" cy="1978295"/>
                    </a:xfrm>
                    <a:prstGeom prst="rect">
                      <a:avLst/>
                    </a:prstGeom>
                    <a:noFill/>
                    <a:ln>
                      <a:noFill/>
                    </a:ln>
                  </pic:spPr>
                </pic:pic>
              </a:graphicData>
            </a:graphic>
          </wp:inline>
        </w:drawing>
      </w:r>
      <w:r>
        <w:t>‘</w:t>
      </w:r>
    </w:p>
    <w:p w14:paraId="32D81FCB" w14:textId="287CB554" w:rsidR="00AD5C28" w:rsidRDefault="00A24E02" w:rsidP="00C62810">
      <w:r>
        <w:t>‘</w:t>
      </w:r>
      <w:r w:rsidR="00AD5C28">
        <w:t>Ori and the Blind Forest’ (Xbox and PC, 2015)</w:t>
      </w:r>
    </w:p>
    <w:p w14:paraId="3ED2988C" w14:textId="77777777" w:rsidR="00C62810" w:rsidRDefault="00C62810" w:rsidP="00C62810"/>
    <w:p w14:paraId="7F7C8971" w14:textId="4A09D18E" w:rsidR="00AD5C28" w:rsidRDefault="00AD5C28" w:rsidP="00AD5C28">
      <w:pPr>
        <w:rPr>
          <w:szCs w:val="24"/>
        </w:rPr>
      </w:pPr>
      <w:r w:rsidRPr="00AD5C28">
        <w:rPr>
          <w:szCs w:val="24"/>
        </w:rPr>
        <w:t xml:space="preserve">Ori and the Blind Forest is a </w:t>
      </w:r>
      <w:r w:rsidR="00026F58">
        <w:rPr>
          <w:szCs w:val="24"/>
        </w:rPr>
        <w:t xml:space="preserve">Metroidvania </w:t>
      </w:r>
      <w:r w:rsidRPr="00AD5C28">
        <w:rPr>
          <w:szCs w:val="24"/>
        </w:rPr>
        <w:t xml:space="preserve">platform adventure video game developed by Moon Studios and published by Microsoft Studios. It was released in March 2015 on Xbox and PC and was later ported to the Nintendo Switch in </w:t>
      </w:r>
      <w:r>
        <w:rPr>
          <w:szCs w:val="24"/>
        </w:rPr>
        <w:t xml:space="preserve">September 2019. </w:t>
      </w:r>
    </w:p>
    <w:p w14:paraId="0EF38DE2" w14:textId="346FE64B" w:rsidR="00DB2742" w:rsidRDefault="00DB2742" w:rsidP="00AD5C28">
      <w:pPr>
        <w:rPr>
          <w:szCs w:val="24"/>
        </w:rPr>
      </w:pPr>
      <w:r>
        <w:rPr>
          <w:szCs w:val="24"/>
        </w:rPr>
        <w:t xml:space="preserve">In this game, the player controls Ori, a small white creature, navigating caves, moving between platforms, solving puzzles, and fighting enemies and bosses. The player can unlock weapons and abilities by progressing through the terrain, this helps the player to fight enemies and bosses easier </w:t>
      </w:r>
      <w:r w:rsidR="00C62810">
        <w:rPr>
          <w:szCs w:val="24"/>
        </w:rPr>
        <w:t>and unlock paths to places they haven’t been yet.</w:t>
      </w:r>
    </w:p>
    <w:p w14:paraId="43E29E6B" w14:textId="73A219E7" w:rsidR="00631AC5" w:rsidRDefault="00631AC5" w:rsidP="00A24E02">
      <w:pPr>
        <w:rPr>
          <w:szCs w:val="24"/>
        </w:rPr>
      </w:pPr>
      <w:r>
        <w:rPr>
          <w:szCs w:val="24"/>
        </w:rPr>
        <w:t xml:space="preserve">Ori was made using the Unity engine because the developers liked Unity’s “flexibility and extensibility”. </w:t>
      </w:r>
      <w:r w:rsidR="00275EAE">
        <w:rPr>
          <w:szCs w:val="24"/>
        </w:rPr>
        <w:t>As I am going for a similar style of game, I could also use unity for my project.</w:t>
      </w:r>
    </w:p>
    <w:p w14:paraId="3B8E374B" w14:textId="0ECEF5DE" w:rsidR="00275EAE" w:rsidRDefault="00A24E02" w:rsidP="00A24E02">
      <w:pPr>
        <w:rPr>
          <w:szCs w:val="24"/>
        </w:rPr>
      </w:pPr>
      <w:r>
        <w:rPr>
          <w:noProof/>
        </w:rPr>
        <w:lastRenderedPageBreak/>
        <w:drawing>
          <wp:inline distT="0" distB="0" distL="0" distR="0" wp14:anchorId="32E8813A" wp14:editId="0DE66A37">
            <wp:extent cx="4023233" cy="2308512"/>
            <wp:effectExtent l="0" t="0" r="0" b="0"/>
            <wp:docPr id="11" name="Picture 11" descr="Hollow Knight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llow Knight on S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8099" cy="2311304"/>
                    </a:xfrm>
                    <a:prstGeom prst="rect">
                      <a:avLst/>
                    </a:prstGeom>
                    <a:noFill/>
                    <a:ln>
                      <a:noFill/>
                    </a:ln>
                  </pic:spPr>
                </pic:pic>
              </a:graphicData>
            </a:graphic>
          </wp:inline>
        </w:drawing>
      </w:r>
    </w:p>
    <w:p w14:paraId="34BAECC3" w14:textId="23D1E8C6" w:rsidR="00A24E02" w:rsidRDefault="00A24E02" w:rsidP="00AD5C28">
      <w:r>
        <w:t>‘Hollow Knight’</w:t>
      </w:r>
      <w:r w:rsidR="00026F58">
        <w:t xml:space="preserve"> (All mainstream modern platforms, 2017)</w:t>
      </w:r>
    </w:p>
    <w:p w14:paraId="29885F97" w14:textId="5AB48E9C" w:rsidR="00026F58" w:rsidRDefault="00026F58" w:rsidP="00AD5C28">
      <w:pPr>
        <w:rPr>
          <w:szCs w:val="24"/>
        </w:rPr>
      </w:pPr>
      <w:r>
        <w:rPr>
          <w:szCs w:val="24"/>
        </w:rPr>
        <w:t xml:space="preserve">Hollow Knight is </w:t>
      </w:r>
      <w:r w:rsidR="00A670C7">
        <w:rPr>
          <w:szCs w:val="24"/>
        </w:rPr>
        <w:t xml:space="preserve">an indie </w:t>
      </w:r>
      <w:r>
        <w:rPr>
          <w:szCs w:val="24"/>
        </w:rPr>
        <w:t>2D</w:t>
      </w:r>
      <w:r w:rsidRPr="00026F58">
        <w:rPr>
          <w:szCs w:val="24"/>
        </w:rPr>
        <w:t xml:space="preserve"> </w:t>
      </w:r>
      <w:r w:rsidR="008D51F9">
        <w:rPr>
          <w:szCs w:val="24"/>
        </w:rPr>
        <w:t xml:space="preserve">side-scrolling </w:t>
      </w:r>
      <w:r>
        <w:rPr>
          <w:szCs w:val="24"/>
        </w:rPr>
        <w:t>Metroidvania game</w:t>
      </w:r>
      <w:r w:rsidR="00A670C7">
        <w:rPr>
          <w:szCs w:val="24"/>
        </w:rPr>
        <w:t xml:space="preserve">, developed and published by an independent developer Team Cherry in 2017. Hollow Knight was officially released for Windows in February 2017, with versions being made for Linux and Mac OS </w:t>
      </w:r>
      <w:r w:rsidR="008D51F9">
        <w:rPr>
          <w:szCs w:val="24"/>
        </w:rPr>
        <w:t xml:space="preserve">in April </w:t>
      </w:r>
      <w:r w:rsidR="00A670C7">
        <w:rPr>
          <w:szCs w:val="24"/>
        </w:rPr>
        <w:t>later that year.</w:t>
      </w:r>
      <w:r w:rsidR="008D51F9">
        <w:rPr>
          <w:szCs w:val="24"/>
        </w:rPr>
        <w:t xml:space="preserve"> It was ported to the Nintendo Switch in June 2018 and eventually came out on Xbox One and PlayStation 4 in September 2018.</w:t>
      </w:r>
    </w:p>
    <w:p w14:paraId="58FD4C89" w14:textId="7EA61D51" w:rsidR="008D51F9" w:rsidRDefault="008D51F9" w:rsidP="00AD5C28">
      <w:pPr>
        <w:rPr>
          <w:szCs w:val="24"/>
        </w:rPr>
      </w:pPr>
      <w:r>
        <w:rPr>
          <w:szCs w:val="24"/>
        </w:rPr>
        <w:t>In Hollow Knight, the player controls an unnamed insect-like knight exploring the underground world. Throughout the game the player uses melee combat to fight hostile bugs and creatures to allow them to progress forwards through the game.</w:t>
      </w:r>
    </w:p>
    <w:p w14:paraId="075524F2" w14:textId="1AA6AA10" w:rsidR="003E6976" w:rsidRDefault="003E6976" w:rsidP="00AD5C28">
      <w:pPr>
        <w:rPr>
          <w:szCs w:val="24"/>
        </w:rPr>
      </w:pPr>
      <w:r>
        <w:rPr>
          <w:szCs w:val="24"/>
        </w:rPr>
        <w:t>Hollow Knight was also made with the Unity engine for the same reasons that Ori was.</w:t>
      </w:r>
    </w:p>
    <w:p w14:paraId="06D6F392" w14:textId="77777777" w:rsidR="00575C83" w:rsidRPr="00026F58" w:rsidRDefault="00575C83" w:rsidP="00AD5C28">
      <w:pPr>
        <w:rPr>
          <w:szCs w:val="24"/>
        </w:rPr>
      </w:pPr>
    </w:p>
    <w:p w14:paraId="3A1A37D3" w14:textId="1C48BB78" w:rsidR="007D79A9" w:rsidRDefault="007D79A9" w:rsidP="00575C83">
      <w:pPr>
        <w:pStyle w:val="Heading2"/>
      </w:pPr>
      <w:bookmarkStart w:id="3" w:name="_Toc127359709"/>
      <w:r>
        <w:t>Questionnaire</w:t>
      </w:r>
      <w:r w:rsidR="00575C83">
        <w:t xml:space="preserve"> Results</w:t>
      </w:r>
      <w:bookmarkEnd w:id="3"/>
    </w:p>
    <w:p w14:paraId="6CB1869D" w14:textId="77777777" w:rsidR="007D79A9" w:rsidRPr="007D79A9" w:rsidRDefault="007D79A9" w:rsidP="007D79A9"/>
    <w:p w14:paraId="137325A5" w14:textId="1F89BD9F" w:rsidR="00620E10" w:rsidRDefault="00620E10" w:rsidP="008D6D77">
      <w:pPr>
        <w:rPr>
          <w:szCs w:val="24"/>
        </w:rPr>
      </w:pPr>
      <w:r w:rsidRPr="00903E9C">
        <w:rPr>
          <w:szCs w:val="24"/>
        </w:rPr>
        <w:t xml:space="preserve">I have conducted market research for my game by creating a Microsoft Office Forms questionnaire in order to know if it would be beneficial for me to </w:t>
      </w:r>
      <w:r w:rsidR="00CD0FC6" w:rsidRPr="00903E9C">
        <w:rPr>
          <w:szCs w:val="24"/>
        </w:rPr>
        <w:t xml:space="preserve">produce certain features within my game. I have </w:t>
      </w:r>
      <w:r w:rsidR="00903E9C">
        <w:rPr>
          <w:szCs w:val="24"/>
        </w:rPr>
        <w:t xml:space="preserve">specifically </w:t>
      </w:r>
      <w:r w:rsidR="00903E9C" w:rsidRPr="00903E9C">
        <w:rPr>
          <w:szCs w:val="24"/>
        </w:rPr>
        <w:t>asked gamers</w:t>
      </w:r>
      <w:r w:rsidR="00CD0FC6" w:rsidRPr="00903E9C">
        <w:rPr>
          <w:szCs w:val="24"/>
        </w:rPr>
        <w:t xml:space="preserve"> important questions such as the desired platform of choice, </w:t>
      </w:r>
      <w:r w:rsidR="00903E9C" w:rsidRPr="00903E9C">
        <w:rPr>
          <w:szCs w:val="24"/>
        </w:rPr>
        <w:t>genre of game</w:t>
      </w:r>
      <w:r w:rsidR="00903E9C">
        <w:rPr>
          <w:szCs w:val="24"/>
        </w:rPr>
        <w:t xml:space="preserve">, graphical </w:t>
      </w:r>
      <w:proofErr w:type="gramStart"/>
      <w:r w:rsidR="00903E9C">
        <w:rPr>
          <w:szCs w:val="24"/>
        </w:rPr>
        <w:t>style</w:t>
      </w:r>
      <w:proofErr w:type="gramEnd"/>
      <w:r w:rsidR="00903E9C" w:rsidRPr="00903E9C">
        <w:rPr>
          <w:szCs w:val="24"/>
        </w:rPr>
        <w:t xml:space="preserve"> and </w:t>
      </w:r>
      <w:r w:rsidR="00903E9C">
        <w:rPr>
          <w:szCs w:val="24"/>
        </w:rPr>
        <w:t xml:space="preserve">other </w:t>
      </w:r>
      <w:r w:rsidR="007A292F">
        <w:rPr>
          <w:szCs w:val="24"/>
        </w:rPr>
        <w:t>features</w:t>
      </w:r>
      <w:r w:rsidR="00903E9C" w:rsidRPr="00903E9C">
        <w:rPr>
          <w:szCs w:val="24"/>
        </w:rPr>
        <w:t xml:space="preserve"> that they may want to see or be added</w:t>
      </w:r>
      <w:r w:rsidR="00903E9C">
        <w:rPr>
          <w:szCs w:val="24"/>
        </w:rPr>
        <w:t xml:space="preserve"> to my game</w:t>
      </w:r>
      <w:r w:rsidR="007A292F">
        <w:rPr>
          <w:szCs w:val="24"/>
        </w:rPr>
        <w:t>.</w:t>
      </w:r>
      <w:r w:rsidR="00903E9C">
        <w:rPr>
          <w:szCs w:val="24"/>
        </w:rPr>
        <w:t xml:space="preserve"> I have also investigated the demographics and psychographics of these </w:t>
      </w:r>
      <w:r w:rsidR="007A292F">
        <w:rPr>
          <w:szCs w:val="24"/>
        </w:rPr>
        <w:t>gamers; this will make it straightforward</w:t>
      </w:r>
      <w:r w:rsidR="00903E9C">
        <w:rPr>
          <w:szCs w:val="24"/>
        </w:rPr>
        <w:t xml:space="preserve"> to see which audience I will need to appeal to in order to make my game </w:t>
      </w:r>
      <w:r w:rsidR="007A292F">
        <w:rPr>
          <w:szCs w:val="24"/>
        </w:rPr>
        <w:t xml:space="preserve">more </w:t>
      </w:r>
      <w:r w:rsidR="00903E9C">
        <w:rPr>
          <w:szCs w:val="24"/>
        </w:rPr>
        <w:t>successful.</w:t>
      </w:r>
    </w:p>
    <w:p w14:paraId="023C3D47" w14:textId="35E4A340" w:rsidR="00CF326C" w:rsidRDefault="00CF326C" w:rsidP="008D6D77">
      <w:pPr>
        <w:rPr>
          <w:szCs w:val="24"/>
        </w:rPr>
      </w:pPr>
      <w:r w:rsidRPr="00CF326C">
        <w:rPr>
          <w:noProof/>
          <w:szCs w:val="24"/>
        </w:rPr>
        <w:lastRenderedPageBreak/>
        <w:drawing>
          <wp:anchor distT="0" distB="0" distL="114300" distR="114300" simplePos="0" relativeHeight="251656192" behindDoc="0" locked="0" layoutInCell="1" allowOverlap="1" wp14:anchorId="77406A18" wp14:editId="441516A4">
            <wp:simplePos x="0" y="0"/>
            <wp:positionH relativeFrom="column">
              <wp:posOffset>3449955</wp:posOffset>
            </wp:positionH>
            <wp:positionV relativeFrom="paragraph">
              <wp:posOffset>165128</wp:posOffset>
            </wp:positionV>
            <wp:extent cx="1895475" cy="1733550"/>
            <wp:effectExtent l="0" t="0" r="9525" b="0"/>
            <wp:wrapSquare wrapText="bothSides"/>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5475" cy="1733550"/>
                    </a:xfrm>
                    <a:prstGeom prst="rect">
                      <a:avLst/>
                    </a:prstGeom>
                  </pic:spPr>
                </pic:pic>
              </a:graphicData>
            </a:graphic>
          </wp:anchor>
        </w:drawing>
      </w:r>
    </w:p>
    <w:p w14:paraId="5BB602DE" w14:textId="762649A8" w:rsidR="00CF326C" w:rsidRDefault="00CF326C" w:rsidP="008D6D77">
      <w:pPr>
        <w:rPr>
          <w:szCs w:val="24"/>
        </w:rPr>
      </w:pPr>
      <w:r>
        <w:rPr>
          <w:szCs w:val="24"/>
        </w:rPr>
        <w:t xml:space="preserve">Which is your </w:t>
      </w:r>
      <w:proofErr w:type="spellStart"/>
      <w:r>
        <w:rPr>
          <w:szCs w:val="24"/>
        </w:rPr>
        <w:t>favourite</w:t>
      </w:r>
      <w:proofErr w:type="spellEnd"/>
      <w:r>
        <w:rPr>
          <w:szCs w:val="24"/>
        </w:rPr>
        <w:t xml:space="preserve"> platform to play on?</w:t>
      </w:r>
    </w:p>
    <w:p w14:paraId="7B47E779" w14:textId="4CC9994C" w:rsidR="00CF326C" w:rsidRPr="00CF326C" w:rsidRDefault="00CF326C" w:rsidP="00CF326C">
      <w:pPr>
        <w:pStyle w:val="ListParagraph"/>
        <w:numPr>
          <w:ilvl w:val="0"/>
          <w:numId w:val="16"/>
        </w:numPr>
        <w:rPr>
          <w:color w:val="0070C0"/>
          <w:szCs w:val="24"/>
        </w:rPr>
      </w:pPr>
      <w:r w:rsidRPr="00CF326C">
        <w:rPr>
          <w:color w:val="0070C0"/>
          <w:szCs w:val="24"/>
        </w:rPr>
        <w:t>PC</w:t>
      </w:r>
    </w:p>
    <w:p w14:paraId="34A09FEB" w14:textId="17086C41" w:rsidR="00CF326C" w:rsidRPr="00CF326C" w:rsidRDefault="00CF326C" w:rsidP="00CF326C">
      <w:pPr>
        <w:pStyle w:val="ListParagraph"/>
        <w:numPr>
          <w:ilvl w:val="0"/>
          <w:numId w:val="16"/>
        </w:numPr>
        <w:rPr>
          <w:color w:val="FB8605"/>
          <w:szCs w:val="24"/>
        </w:rPr>
      </w:pPr>
      <w:r w:rsidRPr="00CF326C">
        <w:rPr>
          <w:color w:val="FB8605"/>
          <w:szCs w:val="24"/>
        </w:rPr>
        <w:t>Console</w:t>
      </w:r>
    </w:p>
    <w:p w14:paraId="5ECFC075" w14:textId="1ACDFD8A" w:rsidR="00CF326C" w:rsidRPr="00CF326C" w:rsidRDefault="00CF326C" w:rsidP="00CF326C">
      <w:pPr>
        <w:pStyle w:val="ListParagraph"/>
        <w:numPr>
          <w:ilvl w:val="0"/>
          <w:numId w:val="16"/>
        </w:numPr>
        <w:rPr>
          <w:color w:val="648C30" w:themeColor="accent2" w:themeShade="BF"/>
          <w:szCs w:val="24"/>
        </w:rPr>
      </w:pPr>
      <w:r w:rsidRPr="00CF326C">
        <w:rPr>
          <w:color w:val="648C30" w:themeColor="accent2" w:themeShade="BF"/>
          <w:szCs w:val="24"/>
        </w:rPr>
        <w:t>Mobile</w:t>
      </w:r>
    </w:p>
    <w:p w14:paraId="694FAD90" w14:textId="271162A5" w:rsidR="007A292F" w:rsidRDefault="007A292F" w:rsidP="008D6D77">
      <w:pPr>
        <w:rPr>
          <w:szCs w:val="24"/>
        </w:rPr>
      </w:pPr>
    </w:p>
    <w:p w14:paraId="61022995" w14:textId="481DDA79" w:rsidR="00CF326C" w:rsidRDefault="00CF326C" w:rsidP="00882566">
      <w:pPr>
        <w:rPr>
          <w:szCs w:val="24"/>
        </w:rPr>
      </w:pPr>
      <w:r>
        <w:rPr>
          <w:szCs w:val="24"/>
        </w:rPr>
        <w:t>This pie chart makes it obvious that the overwhelming majority of gamers prefer to play on a PC opposed to a console or on their mobile device</w:t>
      </w:r>
      <w:r w:rsidR="00745647">
        <w:rPr>
          <w:szCs w:val="24"/>
        </w:rPr>
        <w:t xml:space="preserve">. This may be because PCs are generally a lot less limiting in what they can </w:t>
      </w:r>
      <w:r w:rsidR="001A1E5B">
        <w:rPr>
          <w:szCs w:val="24"/>
        </w:rPr>
        <w:t>do,</w:t>
      </w:r>
      <w:r w:rsidR="00745647">
        <w:rPr>
          <w:szCs w:val="24"/>
        </w:rPr>
        <w:t xml:space="preserve"> and they are more common than owning a console. This made it apparent that I will be developing my game for PC </w:t>
      </w:r>
      <w:r w:rsidR="001A1E5B">
        <w:rPr>
          <w:szCs w:val="24"/>
        </w:rPr>
        <w:t>rather than</w:t>
      </w:r>
      <w:r w:rsidR="00745647">
        <w:rPr>
          <w:szCs w:val="24"/>
        </w:rPr>
        <w:t xml:space="preserve"> console</w:t>
      </w:r>
      <w:r w:rsidR="001A1E5B">
        <w:rPr>
          <w:szCs w:val="24"/>
        </w:rPr>
        <w:t xml:space="preserve"> as they</w:t>
      </w:r>
      <w:r w:rsidR="00745647">
        <w:rPr>
          <w:szCs w:val="24"/>
        </w:rPr>
        <w:t xml:space="preserve"> are also extremely difficult to get your game published onto, so it was likely out of the question anyway.</w:t>
      </w:r>
      <w:r w:rsidR="001A1E5B">
        <w:rPr>
          <w:szCs w:val="24"/>
        </w:rPr>
        <w:t xml:space="preserve"> PC is also a better option to mobile, not only because it was more popular but there is also a very competitive market for mobile </w:t>
      </w:r>
      <w:r w:rsidR="00882566">
        <w:rPr>
          <w:szCs w:val="24"/>
        </w:rPr>
        <w:t>games,</w:t>
      </w:r>
      <w:r w:rsidR="001A1E5B">
        <w:rPr>
          <w:szCs w:val="24"/>
        </w:rPr>
        <w:t xml:space="preserve"> and it is more difficult to develop and playtest.</w:t>
      </w:r>
    </w:p>
    <w:p w14:paraId="4FFC8F93" w14:textId="336481C3" w:rsidR="00882566" w:rsidRDefault="001F2113" w:rsidP="00882566">
      <w:pPr>
        <w:jc w:val="right"/>
        <w:rPr>
          <w:szCs w:val="24"/>
        </w:rPr>
      </w:pPr>
      <w:r w:rsidRPr="00A24109">
        <w:rPr>
          <w:noProof/>
          <w:szCs w:val="24"/>
        </w:rPr>
        <w:drawing>
          <wp:anchor distT="0" distB="0" distL="114300" distR="114300" simplePos="0" relativeHeight="251657216" behindDoc="1" locked="0" layoutInCell="1" allowOverlap="1" wp14:anchorId="52E059C0" wp14:editId="48CFB0AD">
            <wp:simplePos x="0" y="0"/>
            <wp:positionH relativeFrom="margin">
              <wp:posOffset>-2540</wp:posOffset>
            </wp:positionH>
            <wp:positionV relativeFrom="paragraph">
              <wp:posOffset>242570</wp:posOffset>
            </wp:positionV>
            <wp:extent cx="1743075" cy="1733550"/>
            <wp:effectExtent l="0" t="0" r="9525" b="0"/>
            <wp:wrapSquare wrapText="bothSides"/>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43075" cy="1733550"/>
                    </a:xfrm>
                    <a:prstGeom prst="rect">
                      <a:avLst/>
                    </a:prstGeom>
                  </pic:spPr>
                </pic:pic>
              </a:graphicData>
            </a:graphic>
          </wp:anchor>
        </w:drawing>
      </w:r>
      <w:r w:rsidR="00D233EE">
        <w:rPr>
          <w:szCs w:val="24"/>
        </w:rPr>
        <w:t>W</w:t>
      </w:r>
      <w:r w:rsidR="00882566">
        <w:rPr>
          <w:szCs w:val="24"/>
        </w:rPr>
        <w:t>hat is your preferred input device?</w:t>
      </w:r>
    </w:p>
    <w:p w14:paraId="1CC1D8B4" w14:textId="4CFDFFCD" w:rsidR="00A24109" w:rsidRPr="00A24109" w:rsidRDefault="00A24109" w:rsidP="00A24109">
      <w:pPr>
        <w:pStyle w:val="ListParagraph"/>
        <w:numPr>
          <w:ilvl w:val="0"/>
          <w:numId w:val="17"/>
        </w:numPr>
        <w:jc w:val="right"/>
        <w:rPr>
          <w:color w:val="0070C0"/>
          <w:szCs w:val="24"/>
        </w:rPr>
      </w:pPr>
      <w:r w:rsidRPr="00A24109">
        <w:rPr>
          <w:color w:val="0070C0"/>
          <w:szCs w:val="24"/>
        </w:rPr>
        <w:t>Keyboard and mouse</w:t>
      </w:r>
    </w:p>
    <w:p w14:paraId="35AE4068" w14:textId="02E8ADE9" w:rsidR="00A24109" w:rsidRPr="00A24109" w:rsidRDefault="00A24109" w:rsidP="00A24109">
      <w:pPr>
        <w:pStyle w:val="ListParagraph"/>
        <w:numPr>
          <w:ilvl w:val="0"/>
          <w:numId w:val="17"/>
        </w:numPr>
        <w:jc w:val="right"/>
        <w:rPr>
          <w:color w:val="FB8605"/>
          <w:szCs w:val="24"/>
        </w:rPr>
      </w:pPr>
      <w:r w:rsidRPr="00A24109">
        <w:rPr>
          <w:color w:val="FB8605"/>
          <w:szCs w:val="24"/>
        </w:rPr>
        <w:t>Gamepad controller</w:t>
      </w:r>
    </w:p>
    <w:p w14:paraId="4C6838FA" w14:textId="4ED095F1" w:rsidR="00A24109" w:rsidRPr="003D61F9" w:rsidRDefault="00A24109" w:rsidP="00A24109">
      <w:pPr>
        <w:pStyle w:val="ListParagraph"/>
        <w:numPr>
          <w:ilvl w:val="0"/>
          <w:numId w:val="17"/>
        </w:numPr>
        <w:jc w:val="right"/>
        <w:rPr>
          <w:color w:val="648C30"/>
          <w:szCs w:val="24"/>
        </w:rPr>
      </w:pPr>
      <w:r w:rsidRPr="003D61F9">
        <w:rPr>
          <w:color w:val="648C30"/>
          <w:szCs w:val="24"/>
        </w:rPr>
        <w:t>Touchscreen</w:t>
      </w:r>
    </w:p>
    <w:p w14:paraId="331515D8" w14:textId="7D29EBD6" w:rsidR="00A24109" w:rsidRPr="003D61F9" w:rsidRDefault="00A24109" w:rsidP="00A24109">
      <w:pPr>
        <w:pStyle w:val="ListParagraph"/>
        <w:numPr>
          <w:ilvl w:val="0"/>
          <w:numId w:val="17"/>
        </w:numPr>
        <w:jc w:val="right"/>
        <w:rPr>
          <w:color w:val="901709"/>
          <w:szCs w:val="24"/>
        </w:rPr>
      </w:pPr>
      <w:r w:rsidRPr="003D61F9">
        <w:rPr>
          <w:color w:val="901709"/>
          <w:szCs w:val="24"/>
        </w:rPr>
        <w:t>Joystick</w:t>
      </w:r>
    </w:p>
    <w:p w14:paraId="70E5C08D" w14:textId="4349C650" w:rsidR="00315368" w:rsidRDefault="002C75CD" w:rsidP="00315368">
      <w:pPr>
        <w:jc w:val="right"/>
        <w:rPr>
          <w:color w:val="auto"/>
          <w:szCs w:val="24"/>
        </w:rPr>
      </w:pPr>
      <w:r w:rsidRPr="00D233EE">
        <w:rPr>
          <w:color w:val="auto"/>
          <w:szCs w:val="24"/>
        </w:rPr>
        <w:t xml:space="preserve">From the market research I have gathered, a keyboard and mouse </w:t>
      </w:r>
      <w:proofErr w:type="gramStart"/>
      <w:r w:rsidRPr="00D233EE">
        <w:rPr>
          <w:color w:val="auto"/>
          <w:szCs w:val="24"/>
        </w:rPr>
        <w:t>is</w:t>
      </w:r>
      <w:proofErr w:type="gramEnd"/>
      <w:r w:rsidRPr="00D233EE">
        <w:rPr>
          <w:color w:val="auto"/>
          <w:szCs w:val="24"/>
        </w:rPr>
        <w:t xml:space="preserve"> the most popular input device. This is due to its many inputs and versatility. A mouse gives you a much more accurate control than a gamepad or </w:t>
      </w:r>
      <w:r w:rsidR="00B331FF" w:rsidRPr="00D233EE">
        <w:rPr>
          <w:color w:val="auto"/>
          <w:szCs w:val="24"/>
        </w:rPr>
        <w:t>joystick</w:t>
      </w:r>
      <w:r w:rsidRPr="00D233EE">
        <w:rPr>
          <w:color w:val="auto"/>
          <w:szCs w:val="24"/>
        </w:rPr>
        <w:t xml:space="preserve"> as you can flick onto </w:t>
      </w:r>
      <w:r w:rsidR="00A15578" w:rsidRPr="00D233EE">
        <w:rPr>
          <w:color w:val="auto"/>
          <w:szCs w:val="24"/>
        </w:rPr>
        <w:t>things quickly on the screen as there is a much larger surface area for the mouse to be moved on opposed to only a few centimeters of movement like an analogue stick on a gamepad controller.</w:t>
      </w:r>
      <w:r w:rsidR="00B331FF" w:rsidRPr="00D233EE">
        <w:rPr>
          <w:color w:val="auto"/>
          <w:szCs w:val="24"/>
        </w:rPr>
        <w:t xml:space="preserve"> Keyboards also have much more </w:t>
      </w:r>
      <w:proofErr w:type="spellStart"/>
      <w:r w:rsidR="00B331FF" w:rsidRPr="00D233EE">
        <w:rPr>
          <w:color w:val="auto"/>
          <w:szCs w:val="24"/>
        </w:rPr>
        <w:t>customisability</w:t>
      </w:r>
      <w:proofErr w:type="spellEnd"/>
      <w:r w:rsidR="00B331FF" w:rsidRPr="00D233EE">
        <w:rPr>
          <w:color w:val="auto"/>
          <w:szCs w:val="24"/>
        </w:rPr>
        <w:t xml:space="preserve"> </w:t>
      </w:r>
      <w:r w:rsidR="00545399" w:rsidRPr="00D233EE">
        <w:rPr>
          <w:color w:val="auto"/>
          <w:szCs w:val="24"/>
        </w:rPr>
        <w:t>when it comes to different button i</w:t>
      </w:r>
      <w:r w:rsidR="00372B35" w:rsidRPr="00D233EE">
        <w:rPr>
          <w:color w:val="auto"/>
          <w:szCs w:val="24"/>
        </w:rPr>
        <w:t>nputs, this can make it a more comfortable end user experience.</w:t>
      </w:r>
    </w:p>
    <w:p w14:paraId="60012593" w14:textId="3C27F8F1" w:rsidR="00315368" w:rsidRDefault="00E777AA" w:rsidP="00315368">
      <w:pPr>
        <w:rPr>
          <w:color w:val="auto"/>
          <w:szCs w:val="24"/>
        </w:rPr>
      </w:pPr>
      <w:r w:rsidRPr="00E777AA">
        <w:rPr>
          <w:noProof/>
          <w:color w:val="0070C0"/>
          <w:szCs w:val="24"/>
        </w:rPr>
        <w:drawing>
          <wp:anchor distT="0" distB="0" distL="114300" distR="114300" simplePos="0" relativeHeight="251651072" behindDoc="0" locked="0" layoutInCell="1" allowOverlap="1" wp14:anchorId="5E641331" wp14:editId="02ED04D4">
            <wp:simplePos x="0" y="0"/>
            <wp:positionH relativeFrom="column">
              <wp:posOffset>3924300</wp:posOffset>
            </wp:positionH>
            <wp:positionV relativeFrom="paragraph">
              <wp:posOffset>7620</wp:posOffset>
            </wp:positionV>
            <wp:extent cx="1514447" cy="1464205"/>
            <wp:effectExtent l="0" t="0" r="0" b="3175"/>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14447" cy="1464205"/>
                    </a:xfrm>
                    <a:prstGeom prst="rect">
                      <a:avLst/>
                    </a:prstGeom>
                  </pic:spPr>
                </pic:pic>
              </a:graphicData>
            </a:graphic>
            <wp14:sizeRelH relativeFrom="margin">
              <wp14:pctWidth>0</wp14:pctWidth>
            </wp14:sizeRelH>
            <wp14:sizeRelV relativeFrom="margin">
              <wp14:pctHeight>0</wp14:pctHeight>
            </wp14:sizeRelV>
          </wp:anchor>
        </w:drawing>
      </w:r>
      <w:r w:rsidR="00315368">
        <w:rPr>
          <w:color w:val="auto"/>
          <w:szCs w:val="24"/>
        </w:rPr>
        <w:t>Do you prefer casual or competitive gaming?</w:t>
      </w:r>
    </w:p>
    <w:p w14:paraId="5DEF8603" w14:textId="0D8177B8" w:rsidR="00315368" w:rsidRPr="00315368" w:rsidRDefault="00315368" w:rsidP="00315368">
      <w:pPr>
        <w:pStyle w:val="ListParagraph"/>
        <w:numPr>
          <w:ilvl w:val="0"/>
          <w:numId w:val="20"/>
        </w:numPr>
        <w:rPr>
          <w:color w:val="0070C0"/>
          <w:szCs w:val="24"/>
        </w:rPr>
      </w:pPr>
      <w:r w:rsidRPr="00315368">
        <w:rPr>
          <w:color w:val="0070C0"/>
          <w:szCs w:val="24"/>
        </w:rPr>
        <w:t>Casual</w:t>
      </w:r>
    </w:p>
    <w:p w14:paraId="3338F47F" w14:textId="2D8DD5BA" w:rsidR="00D233EE" w:rsidRDefault="00315368" w:rsidP="00315368">
      <w:pPr>
        <w:pStyle w:val="ListParagraph"/>
        <w:numPr>
          <w:ilvl w:val="0"/>
          <w:numId w:val="20"/>
        </w:numPr>
        <w:rPr>
          <w:color w:val="FB8605"/>
          <w:szCs w:val="24"/>
        </w:rPr>
      </w:pPr>
      <w:r>
        <w:rPr>
          <w:color w:val="FB8605"/>
          <w:szCs w:val="24"/>
        </w:rPr>
        <w:t>Compet</w:t>
      </w:r>
      <w:r w:rsidR="006813D4">
        <w:rPr>
          <w:color w:val="FB8605"/>
          <w:szCs w:val="24"/>
        </w:rPr>
        <w:t>itive</w:t>
      </w:r>
    </w:p>
    <w:p w14:paraId="374F4866" w14:textId="0F5E02C1" w:rsidR="0047519D" w:rsidRDefault="0094013C" w:rsidP="00E777AA">
      <w:pPr>
        <w:rPr>
          <w:color w:val="auto"/>
          <w:szCs w:val="24"/>
        </w:rPr>
      </w:pPr>
      <w:r w:rsidRPr="003A31A3">
        <w:rPr>
          <w:noProof/>
          <w:color w:val="auto"/>
          <w:szCs w:val="24"/>
        </w:rPr>
        <w:lastRenderedPageBreak/>
        <w:drawing>
          <wp:anchor distT="0" distB="0" distL="114300" distR="114300" simplePos="0" relativeHeight="251655168" behindDoc="0" locked="0" layoutInCell="1" allowOverlap="1" wp14:anchorId="24F06188" wp14:editId="2AEA8B67">
            <wp:simplePos x="0" y="0"/>
            <wp:positionH relativeFrom="column">
              <wp:posOffset>-1905</wp:posOffset>
            </wp:positionH>
            <wp:positionV relativeFrom="paragraph">
              <wp:posOffset>1475105</wp:posOffset>
            </wp:positionV>
            <wp:extent cx="1828800" cy="1577340"/>
            <wp:effectExtent l="0" t="0" r="0" b="3810"/>
            <wp:wrapThrough wrapText="bothSides">
              <wp:wrapPolygon edited="0">
                <wp:start x="0" y="0"/>
                <wp:lineTo x="0" y="21391"/>
                <wp:lineTo x="21375" y="21391"/>
                <wp:lineTo x="21375" y="0"/>
                <wp:lineTo x="0" y="0"/>
              </wp:wrapPolygon>
            </wp:wrapThrough>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28800" cy="1577340"/>
                    </a:xfrm>
                    <a:prstGeom prst="rect">
                      <a:avLst/>
                    </a:prstGeom>
                  </pic:spPr>
                </pic:pic>
              </a:graphicData>
            </a:graphic>
          </wp:anchor>
        </w:drawing>
      </w:r>
      <w:r w:rsidR="0059311A">
        <w:rPr>
          <w:color w:val="auto"/>
          <w:szCs w:val="24"/>
        </w:rPr>
        <w:t>This chart represents how much of our target audience prefers casual gaming, compared to competitive gaming.</w:t>
      </w:r>
      <w:r w:rsidR="00856B89">
        <w:rPr>
          <w:color w:val="auto"/>
          <w:szCs w:val="24"/>
        </w:rPr>
        <w:t xml:space="preserve"> </w:t>
      </w:r>
      <w:r w:rsidR="00856D9A">
        <w:rPr>
          <w:color w:val="auto"/>
          <w:szCs w:val="24"/>
        </w:rPr>
        <w:t>From this, I have gathered that roughly ¾ of my audience prefer casual gaming although the amount that prefer competitive is definitely not insignificant. Plenty of casual games have competitive players, competing for the fastest time or highest score.</w:t>
      </w:r>
      <w:r w:rsidR="00D12646">
        <w:rPr>
          <w:color w:val="auto"/>
          <w:szCs w:val="24"/>
        </w:rPr>
        <w:t xml:space="preserve"> I could implement a leaderboard or stopwatch into the game so people can compete </w:t>
      </w:r>
      <w:r w:rsidR="0047519D">
        <w:rPr>
          <w:color w:val="auto"/>
          <w:szCs w:val="24"/>
        </w:rPr>
        <w:t>to have the fastest times and “</w:t>
      </w:r>
      <w:proofErr w:type="spellStart"/>
      <w:r w:rsidR="0047519D">
        <w:rPr>
          <w:color w:val="auto"/>
          <w:szCs w:val="24"/>
        </w:rPr>
        <w:t>speedrun</w:t>
      </w:r>
      <w:proofErr w:type="spellEnd"/>
      <w:r w:rsidR="0047519D">
        <w:rPr>
          <w:color w:val="auto"/>
          <w:szCs w:val="24"/>
        </w:rPr>
        <w:t>” the game.</w:t>
      </w:r>
    </w:p>
    <w:p w14:paraId="2EC826A8" w14:textId="3A7D58D5" w:rsidR="00235CD8" w:rsidRDefault="00235CD8" w:rsidP="00CA408D">
      <w:pPr>
        <w:jc w:val="right"/>
        <w:rPr>
          <w:noProof/>
        </w:rPr>
      </w:pPr>
    </w:p>
    <w:p w14:paraId="1F69DC85" w14:textId="7F8A062A" w:rsidR="00CA408D" w:rsidRDefault="00B25414" w:rsidP="00CA408D">
      <w:pPr>
        <w:jc w:val="right"/>
        <w:rPr>
          <w:color w:val="auto"/>
          <w:szCs w:val="24"/>
        </w:rPr>
      </w:pPr>
      <w:r>
        <w:rPr>
          <w:color w:val="auto"/>
          <w:szCs w:val="24"/>
        </w:rPr>
        <w:t>Do you enjoy</w:t>
      </w:r>
      <w:r w:rsidR="00235CD8">
        <w:rPr>
          <w:color w:val="auto"/>
          <w:szCs w:val="24"/>
        </w:rPr>
        <w:t xml:space="preserve"> fast or slow-paced games?</w:t>
      </w:r>
    </w:p>
    <w:p w14:paraId="640C7CA2" w14:textId="7B2C03CD" w:rsidR="00235CD8" w:rsidRDefault="00235CD8" w:rsidP="00CA408D">
      <w:pPr>
        <w:jc w:val="right"/>
        <w:rPr>
          <w:color w:val="auto"/>
          <w:szCs w:val="24"/>
        </w:rPr>
      </w:pPr>
    </w:p>
    <w:p w14:paraId="27E43ACF" w14:textId="456AC7B0" w:rsidR="00235CD8" w:rsidRPr="003A31A3" w:rsidRDefault="00235CD8" w:rsidP="003A31A3">
      <w:pPr>
        <w:pStyle w:val="ListParagraph"/>
        <w:numPr>
          <w:ilvl w:val="0"/>
          <w:numId w:val="21"/>
        </w:numPr>
        <w:jc w:val="right"/>
        <w:rPr>
          <w:color w:val="0070C0"/>
          <w:szCs w:val="24"/>
        </w:rPr>
      </w:pPr>
      <w:r w:rsidRPr="003A31A3">
        <w:rPr>
          <w:color w:val="0070C0"/>
          <w:szCs w:val="24"/>
        </w:rPr>
        <w:t>Fast</w:t>
      </w:r>
    </w:p>
    <w:p w14:paraId="2C7B8D18" w14:textId="1C8FBEA3" w:rsidR="00235CD8" w:rsidRPr="003D61F9" w:rsidRDefault="003A31A3" w:rsidP="003A31A3">
      <w:pPr>
        <w:pStyle w:val="ListParagraph"/>
        <w:numPr>
          <w:ilvl w:val="0"/>
          <w:numId w:val="21"/>
        </w:numPr>
        <w:jc w:val="right"/>
        <w:rPr>
          <w:color w:val="FB8605"/>
          <w:szCs w:val="24"/>
        </w:rPr>
      </w:pPr>
      <w:r w:rsidRPr="003D61F9">
        <w:rPr>
          <w:color w:val="FB8605"/>
          <w:szCs w:val="24"/>
        </w:rPr>
        <w:t>Slo</w:t>
      </w:r>
      <w:r w:rsidR="003D61F9" w:rsidRPr="003D61F9">
        <w:rPr>
          <w:color w:val="FB8605"/>
          <w:szCs w:val="24"/>
        </w:rPr>
        <w:t>w</w:t>
      </w:r>
    </w:p>
    <w:p w14:paraId="18D074A0" w14:textId="6EE6ADA1" w:rsidR="003A31A3" w:rsidRDefault="003A31A3" w:rsidP="003A31A3">
      <w:pPr>
        <w:jc w:val="right"/>
        <w:rPr>
          <w:color w:val="FFC000"/>
          <w:szCs w:val="24"/>
        </w:rPr>
      </w:pPr>
    </w:p>
    <w:p w14:paraId="7428DF59" w14:textId="1DBAD3E5" w:rsidR="0094013C" w:rsidRDefault="003A31A3" w:rsidP="0094013C">
      <w:pPr>
        <w:jc w:val="right"/>
        <w:rPr>
          <w:color w:val="auto"/>
          <w:szCs w:val="24"/>
        </w:rPr>
      </w:pPr>
      <w:r>
        <w:rPr>
          <w:color w:val="auto"/>
          <w:szCs w:val="24"/>
        </w:rPr>
        <w:t xml:space="preserve">From this I can take away that I will need to make my game fast </w:t>
      </w:r>
      <w:r w:rsidR="00A37460">
        <w:rPr>
          <w:color w:val="auto"/>
          <w:szCs w:val="24"/>
        </w:rPr>
        <w:t>paced so my end user does not get bored and lose interest. For this to happen, I will need to</w:t>
      </w:r>
      <w:r w:rsidR="00EE6A24">
        <w:rPr>
          <w:color w:val="auto"/>
          <w:szCs w:val="24"/>
        </w:rPr>
        <w:t xml:space="preserve"> give the end-user </w:t>
      </w:r>
      <w:r w:rsidR="001F2113">
        <w:rPr>
          <w:color w:val="auto"/>
          <w:szCs w:val="24"/>
        </w:rPr>
        <w:t xml:space="preserve">enough </w:t>
      </w:r>
      <w:r w:rsidR="00EE6A24">
        <w:rPr>
          <w:color w:val="auto"/>
          <w:szCs w:val="24"/>
        </w:rPr>
        <w:t xml:space="preserve">things to do and to avoid long stretches of time with </w:t>
      </w:r>
      <w:r w:rsidR="001F2113">
        <w:rPr>
          <w:color w:val="auto"/>
          <w:szCs w:val="24"/>
        </w:rPr>
        <w:t>nothing going on. I will also try and avoid repetitive making repetitive or complicated tasks for the end user to go through.</w:t>
      </w:r>
    </w:p>
    <w:p w14:paraId="5FDB37B8" w14:textId="77F570AC" w:rsidR="0094013C" w:rsidRDefault="0094013C" w:rsidP="0094013C">
      <w:pPr>
        <w:rPr>
          <w:color w:val="auto"/>
          <w:szCs w:val="24"/>
        </w:rPr>
      </w:pPr>
    </w:p>
    <w:p w14:paraId="1DF066BB" w14:textId="1E425FB8" w:rsidR="0094013C" w:rsidRDefault="0094013C" w:rsidP="0094013C">
      <w:pPr>
        <w:rPr>
          <w:color w:val="auto"/>
          <w:szCs w:val="24"/>
        </w:rPr>
      </w:pPr>
      <w:r>
        <w:rPr>
          <w:color w:val="auto"/>
          <w:szCs w:val="24"/>
        </w:rPr>
        <w:t>Do you prefer top-down or side-view 2D games?</w:t>
      </w:r>
    </w:p>
    <w:p w14:paraId="7DAF1BC6" w14:textId="23D8EC84" w:rsidR="0094013C" w:rsidRDefault="0094013C" w:rsidP="0094013C">
      <w:pPr>
        <w:rPr>
          <w:color w:val="auto"/>
          <w:szCs w:val="24"/>
        </w:rPr>
      </w:pPr>
      <w:r w:rsidRPr="0094013C">
        <w:rPr>
          <w:noProof/>
          <w:color w:val="auto"/>
          <w:szCs w:val="24"/>
        </w:rPr>
        <w:drawing>
          <wp:anchor distT="0" distB="0" distL="114300" distR="114300" simplePos="0" relativeHeight="251661312" behindDoc="0" locked="0" layoutInCell="1" allowOverlap="1" wp14:anchorId="4D823891" wp14:editId="00F7E38E">
            <wp:simplePos x="0" y="0"/>
            <wp:positionH relativeFrom="column">
              <wp:posOffset>4503420</wp:posOffset>
            </wp:positionH>
            <wp:positionV relativeFrom="paragraph">
              <wp:posOffset>3810</wp:posOffset>
            </wp:positionV>
            <wp:extent cx="1478408" cy="1486029"/>
            <wp:effectExtent l="0" t="0" r="0" b="0"/>
            <wp:wrapThrough wrapText="bothSides">
              <wp:wrapPolygon edited="0">
                <wp:start x="0" y="0"/>
                <wp:lineTo x="0" y="21323"/>
                <wp:lineTo x="21433" y="21323"/>
                <wp:lineTo x="21433" y="0"/>
                <wp:lineTo x="0" y="0"/>
              </wp:wrapPolygon>
            </wp:wrapThrough>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78408" cy="1486029"/>
                    </a:xfrm>
                    <a:prstGeom prst="rect">
                      <a:avLst/>
                    </a:prstGeom>
                  </pic:spPr>
                </pic:pic>
              </a:graphicData>
            </a:graphic>
          </wp:anchor>
        </w:drawing>
      </w:r>
    </w:p>
    <w:p w14:paraId="671E74C6" w14:textId="2F4276EB" w:rsidR="0094013C" w:rsidRPr="00253BAC" w:rsidRDefault="0094013C" w:rsidP="0094013C">
      <w:pPr>
        <w:pStyle w:val="ListParagraph"/>
        <w:numPr>
          <w:ilvl w:val="0"/>
          <w:numId w:val="22"/>
        </w:numPr>
        <w:rPr>
          <w:color w:val="0070C0"/>
          <w:szCs w:val="24"/>
        </w:rPr>
      </w:pPr>
      <w:r w:rsidRPr="00253BAC">
        <w:rPr>
          <w:color w:val="0070C0"/>
          <w:szCs w:val="24"/>
        </w:rPr>
        <w:t>Top-down</w:t>
      </w:r>
    </w:p>
    <w:p w14:paraId="0DAAE461" w14:textId="53F640F2" w:rsidR="0094013C" w:rsidRPr="003D61F9" w:rsidRDefault="0094013C" w:rsidP="0094013C">
      <w:pPr>
        <w:pStyle w:val="ListParagraph"/>
        <w:numPr>
          <w:ilvl w:val="0"/>
          <w:numId w:val="22"/>
        </w:numPr>
        <w:rPr>
          <w:color w:val="FB8605"/>
          <w:szCs w:val="24"/>
        </w:rPr>
      </w:pPr>
      <w:r w:rsidRPr="003D61F9">
        <w:rPr>
          <w:color w:val="FB8605"/>
          <w:szCs w:val="24"/>
        </w:rPr>
        <w:t>Side-view</w:t>
      </w:r>
    </w:p>
    <w:p w14:paraId="29265836" w14:textId="793A2A31" w:rsidR="0094013C" w:rsidRDefault="0094013C" w:rsidP="0094013C">
      <w:pPr>
        <w:rPr>
          <w:color w:val="auto"/>
          <w:szCs w:val="24"/>
        </w:rPr>
      </w:pPr>
    </w:p>
    <w:p w14:paraId="4771A205" w14:textId="07B729F0" w:rsidR="0094013C" w:rsidRDefault="0094013C" w:rsidP="0094013C">
      <w:pPr>
        <w:rPr>
          <w:color w:val="auto"/>
          <w:szCs w:val="24"/>
        </w:rPr>
      </w:pPr>
      <w:r>
        <w:rPr>
          <w:color w:val="auto"/>
          <w:szCs w:val="24"/>
        </w:rPr>
        <w:t>The vast majority of my target audience prefer the side-view over style over the top-down style. From this, I will take away that I will do a side-view.</w:t>
      </w:r>
    </w:p>
    <w:p w14:paraId="18D0A159" w14:textId="16CA9FE9" w:rsidR="0094013C" w:rsidRDefault="0094013C" w:rsidP="0094013C">
      <w:pPr>
        <w:rPr>
          <w:color w:val="auto"/>
          <w:szCs w:val="24"/>
        </w:rPr>
      </w:pPr>
    </w:p>
    <w:p w14:paraId="7665798B" w14:textId="6A04CB3E" w:rsidR="0094013C" w:rsidRDefault="0094013C" w:rsidP="0094013C">
      <w:pPr>
        <w:rPr>
          <w:color w:val="auto"/>
          <w:szCs w:val="24"/>
        </w:rPr>
      </w:pPr>
    </w:p>
    <w:p w14:paraId="54F60574" w14:textId="18B4C47F" w:rsidR="00F817F9" w:rsidRDefault="00945F08" w:rsidP="00F817F9">
      <w:pPr>
        <w:jc w:val="right"/>
        <w:rPr>
          <w:color w:val="auto"/>
          <w:szCs w:val="24"/>
        </w:rPr>
      </w:pPr>
      <w:r w:rsidRPr="00F817F9">
        <w:rPr>
          <w:noProof/>
          <w:color w:val="auto"/>
          <w:szCs w:val="24"/>
        </w:rPr>
        <w:drawing>
          <wp:anchor distT="0" distB="0" distL="114300" distR="114300" simplePos="0" relativeHeight="251658752" behindDoc="1" locked="0" layoutInCell="1" allowOverlap="1" wp14:anchorId="08744C04" wp14:editId="56250509">
            <wp:simplePos x="0" y="0"/>
            <wp:positionH relativeFrom="column">
              <wp:posOffset>114300</wp:posOffset>
            </wp:positionH>
            <wp:positionV relativeFrom="paragraph">
              <wp:posOffset>200025</wp:posOffset>
            </wp:positionV>
            <wp:extent cx="1628775" cy="1506220"/>
            <wp:effectExtent l="0" t="0" r="0" b="0"/>
            <wp:wrapTight wrapText="bothSides">
              <wp:wrapPolygon edited="0">
                <wp:start x="0" y="0"/>
                <wp:lineTo x="0" y="21309"/>
                <wp:lineTo x="21474" y="21309"/>
                <wp:lineTo x="21474" y="0"/>
                <wp:lineTo x="0" y="0"/>
              </wp:wrapPolygon>
            </wp:wrapTight>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28775" cy="1506220"/>
                    </a:xfrm>
                    <a:prstGeom prst="rect">
                      <a:avLst/>
                    </a:prstGeom>
                  </pic:spPr>
                </pic:pic>
              </a:graphicData>
            </a:graphic>
            <wp14:sizeRelH relativeFrom="margin">
              <wp14:pctWidth>0</wp14:pctWidth>
            </wp14:sizeRelH>
            <wp14:sizeRelV relativeFrom="margin">
              <wp14:pctHeight>0</wp14:pctHeight>
            </wp14:sizeRelV>
          </wp:anchor>
        </w:drawing>
      </w:r>
      <w:r w:rsidR="00F817F9">
        <w:rPr>
          <w:color w:val="auto"/>
          <w:szCs w:val="24"/>
        </w:rPr>
        <w:t>Would you prefer to have an online, connected experience or to be completely offline?</w:t>
      </w:r>
    </w:p>
    <w:p w14:paraId="790F0708" w14:textId="6BAAF638" w:rsidR="00D82973" w:rsidRDefault="00D82973" w:rsidP="0094013C">
      <w:pPr>
        <w:rPr>
          <w:color w:val="auto"/>
          <w:szCs w:val="24"/>
        </w:rPr>
      </w:pPr>
    </w:p>
    <w:p w14:paraId="7E88B1E2" w14:textId="3D38C73E" w:rsidR="00D82973" w:rsidRPr="00253BAC" w:rsidRDefault="00F817F9" w:rsidP="00F817F9">
      <w:pPr>
        <w:pStyle w:val="ListParagraph"/>
        <w:numPr>
          <w:ilvl w:val="0"/>
          <w:numId w:val="24"/>
        </w:numPr>
        <w:jc w:val="right"/>
        <w:rPr>
          <w:color w:val="0070C0"/>
          <w:szCs w:val="24"/>
        </w:rPr>
      </w:pPr>
      <w:r w:rsidRPr="00253BAC">
        <w:rPr>
          <w:color w:val="0070C0"/>
          <w:szCs w:val="24"/>
        </w:rPr>
        <w:t>Online</w:t>
      </w:r>
    </w:p>
    <w:p w14:paraId="4640598F" w14:textId="4C83F487" w:rsidR="00F817F9" w:rsidRPr="003D61F9" w:rsidRDefault="00F817F9" w:rsidP="00F817F9">
      <w:pPr>
        <w:pStyle w:val="ListParagraph"/>
        <w:numPr>
          <w:ilvl w:val="0"/>
          <w:numId w:val="24"/>
        </w:numPr>
        <w:jc w:val="right"/>
        <w:rPr>
          <w:color w:val="FB8605"/>
          <w:szCs w:val="24"/>
        </w:rPr>
      </w:pPr>
      <w:r w:rsidRPr="003D61F9">
        <w:rPr>
          <w:color w:val="FB8605"/>
          <w:szCs w:val="24"/>
        </w:rPr>
        <w:t>Offline</w:t>
      </w:r>
    </w:p>
    <w:p w14:paraId="7D48B80E" w14:textId="021FE723" w:rsidR="00F817F9" w:rsidRDefault="00F817F9" w:rsidP="00F817F9">
      <w:pPr>
        <w:pStyle w:val="ListParagraph"/>
        <w:jc w:val="right"/>
        <w:rPr>
          <w:color w:val="auto"/>
          <w:szCs w:val="24"/>
        </w:rPr>
      </w:pPr>
    </w:p>
    <w:p w14:paraId="1CF2C930" w14:textId="2063C2B9" w:rsidR="00F817F9" w:rsidRPr="00F817F9" w:rsidRDefault="00F817F9" w:rsidP="00F817F9">
      <w:pPr>
        <w:pStyle w:val="ListParagraph"/>
        <w:jc w:val="right"/>
        <w:rPr>
          <w:color w:val="auto"/>
          <w:szCs w:val="24"/>
        </w:rPr>
      </w:pPr>
      <w:r>
        <w:rPr>
          <w:color w:val="auto"/>
          <w:szCs w:val="24"/>
        </w:rPr>
        <w:t xml:space="preserve">From this, I have learnt that the majority of players prefer for a game to be online. This may be difficult so I will create an offline, </w:t>
      </w:r>
      <w:proofErr w:type="spellStart"/>
      <w:r>
        <w:rPr>
          <w:color w:val="auto"/>
          <w:szCs w:val="24"/>
        </w:rPr>
        <w:t>singleplayer</w:t>
      </w:r>
      <w:proofErr w:type="spellEnd"/>
      <w:r>
        <w:rPr>
          <w:color w:val="auto"/>
          <w:szCs w:val="24"/>
        </w:rPr>
        <w:t xml:space="preserve"> experience first and if I am successful in completing that then I will work on an online element </w:t>
      </w:r>
      <w:r w:rsidR="00945F08">
        <w:rPr>
          <w:color w:val="auto"/>
          <w:szCs w:val="24"/>
        </w:rPr>
        <w:t>to</w:t>
      </w:r>
      <w:r>
        <w:rPr>
          <w:color w:val="auto"/>
          <w:szCs w:val="24"/>
        </w:rPr>
        <w:t xml:space="preserve"> my game.</w:t>
      </w:r>
      <w:r w:rsidR="00945F08">
        <w:rPr>
          <w:color w:val="auto"/>
          <w:szCs w:val="24"/>
        </w:rPr>
        <w:t xml:space="preserve"> </w:t>
      </w:r>
      <w:proofErr w:type="gramStart"/>
      <w:r w:rsidR="00945F08">
        <w:rPr>
          <w:color w:val="auto"/>
          <w:szCs w:val="24"/>
        </w:rPr>
        <w:t>An</w:t>
      </w:r>
      <w:proofErr w:type="gramEnd"/>
      <w:r w:rsidR="00945F08">
        <w:rPr>
          <w:color w:val="auto"/>
          <w:szCs w:val="24"/>
        </w:rPr>
        <w:t xml:space="preserve"> score leaderboard could be a simple way to make my game online and connected.</w:t>
      </w:r>
    </w:p>
    <w:p w14:paraId="23582EFC" w14:textId="77777777" w:rsidR="00F817F9" w:rsidRDefault="00F817F9" w:rsidP="0094013C">
      <w:pPr>
        <w:rPr>
          <w:color w:val="auto"/>
          <w:szCs w:val="24"/>
        </w:rPr>
      </w:pPr>
    </w:p>
    <w:p w14:paraId="449DE1CF" w14:textId="77777777" w:rsidR="00253BAC" w:rsidRDefault="00253BAC" w:rsidP="0094013C">
      <w:pPr>
        <w:rPr>
          <w:color w:val="auto"/>
          <w:szCs w:val="24"/>
        </w:rPr>
      </w:pPr>
    </w:p>
    <w:p w14:paraId="489E7AA9" w14:textId="77777777" w:rsidR="00253BAC" w:rsidRDefault="00253BAC" w:rsidP="0094013C">
      <w:pPr>
        <w:rPr>
          <w:color w:val="auto"/>
          <w:szCs w:val="24"/>
        </w:rPr>
      </w:pPr>
    </w:p>
    <w:p w14:paraId="2F49D9A4" w14:textId="77777777" w:rsidR="00253BAC" w:rsidRDefault="00253BAC" w:rsidP="0094013C">
      <w:pPr>
        <w:rPr>
          <w:color w:val="auto"/>
          <w:szCs w:val="24"/>
        </w:rPr>
      </w:pPr>
    </w:p>
    <w:p w14:paraId="0F6AD5B6" w14:textId="77777777" w:rsidR="00253BAC" w:rsidRDefault="00253BAC" w:rsidP="0094013C">
      <w:pPr>
        <w:rPr>
          <w:color w:val="auto"/>
          <w:szCs w:val="24"/>
        </w:rPr>
      </w:pPr>
    </w:p>
    <w:p w14:paraId="22ED8992" w14:textId="3F2F29FE" w:rsidR="0094013C" w:rsidRDefault="0058704C" w:rsidP="0094013C">
      <w:pPr>
        <w:rPr>
          <w:color w:val="auto"/>
          <w:szCs w:val="24"/>
        </w:rPr>
      </w:pPr>
      <w:r w:rsidRPr="0058704C">
        <w:rPr>
          <w:noProof/>
          <w:color w:val="auto"/>
          <w:szCs w:val="24"/>
        </w:rPr>
        <w:drawing>
          <wp:anchor distT="0" distB="0" distL="114300" distR="114300" simplePos="0" relativeHeight="251663360" behindDoc="1" locked="0" layoutInCell="1" allowOverlap="1" wp14:anchorId="66536CDC" wp14:editId="56EB5979">
            <wp:simplePos x="0" y="0"/>
            <wp:positionH relativeFrom="column">
              <wp:posOffset>4467225</wp:posOffset>
            </wp:positionH>
            <wp:positionV relativeFrom="paragraph">
              <wp:posOffset>171450</wp:posOffset>
            </wp:positionV>
            <wp:extent cx="1478280" cy="1470660"/>
            <wp:effectExtent l="0" t="0" r="0" b="0"/>
            <wp:wrapTight wrapText="bothSides">
              <wp:wrapPolygon edited="0">
                <wp:start x="0" y="0"/>
                <wp:lineTo x="0" y="21264"/>
                <wp:lineTo x="21433" y="21264"/>
                <wp:lineTo x="21433" y="0"/>
                <wp:lineTo x="0" y="0"/>
              </wp:wrapPolygon>
            </wp:wrapTight>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78280" cy="1470660"/>
                    </a:xfrm>
                    <a:prstGeom prst="rect">
                      <a:avLst/>
                    </a:prstGeom>
                  </pic:spPr>
                </pic:pic>
              </a:graphicData>
            </a:graphic>
          </wp:anchor>
        </w:drawing>
      </w:r>
      <w:r w:rsidR="0094013C">
        <w:rPr>
          <w:color w:val="auto"/>
          <w:szCs w:val="24"/>
        </w:rPr>
        <w:t>How Important is immersive sound to you?</w:t>
      </w:r>
    </w:p>
    <w:p w14:paraId="234BCCFD" w14:textId="39047B55" w:rsidR="0094013C" w:rsidRDefault="0094013C" w:rsidP="0094013C">
      <w:pPr>
        <w:rPr>
          <w:color w:val="auto"/>
          <w:szCs w:val="24"/>
        </w:rPr>
      </w:pPr>
    </w:p>
    <w:p w14:paraId="75624DA9" w14:textId="5444BE77" w:rsidR="0058704C" w:rsidRPr="00253BAC" w:rsidRDefault="0058704C" w:rsidP="00253BAC">
      <w:pPr>
        <w:pStyle w:val="ListParagraph"/>
        <w:numPr>
          <w:ilvl w:val="0"/>
          <w:numId w:val="25"/>
        </w:numPr>
        <w:rPr>
          <w:color w:val="0070C0"/>
          <w:szCs w:val="24"/>
        </w:rPr>
      </w:pPr>
      <w:r w:rsidRPr="00253BAC">
        <w:rPr>
          <w:color w:val="0070C0"/>
          <w:szCs w:val="24"/>
        </w:rPr>
        <w:t>Extremely important</w:t>
      </w:r>
    </w:p>
    <w:p w14:paraId="5AFEE320" w14:textId="1A43A139" w:rsidR="0058704C" w:rsidRPr="003D61F9" w:rsidRDefault="0058704C" w:rsidP="00253BAC">
      <w:pPr>
        <w:pStyle w:val="ListParagraph"/>
        <w:numPr>
          <w:ilvl w:val="0"/>
          <w:numId w:val="25"/>
        </w:numPr>
        <w:rPr>
          <w:color w:val="FB8605"/>
          <w:szCs w:val="24"/>
        </w:rPr>
      </w:pPr>
      <w:r w:rsidRPr="003D61F9">
        <w:rPr>
          <w:color w:val="FB8605"/>
          <w:szCs w:val="24"/>
        </w:rPr>
        <w:t>Somewhat important</w:t>
      </w:r>
    </w:p>
    <w:p w14:paraId="2F8CD269" w14:textId="58516A4F" w:rsidR="0058704C" w:rsidRPr="003D61F9" w:rsidRDefault="0058704C" w:rsidP="00253BAC">
      <w:pPr>
        <w:pStyle w:val="ListParagraph"/>
        <w:numPr>
          <w:ilvl w:val="0"/>
          <w:numId w:val="25"/>
        </w:numPr>
        <w:rPr>
          <w:color w:val="648C30"/>
          <w:szCs w:val="24"/>
        </w:rPr>
      </w:pPr>
      <w:r w:rsidRPr="003D61F9">
        <w:rPr>
          <w:color w:val="648C30"/>
          <w:szCs w:val="24"/>
        </w:rPr>
        <w:t>Neutral</w:t>
      </w:r>
    </w:p>
    <w:p w14:paraId="46683E01" w14:textId="5C13AEF5" w:rsidR="0058704C" w:rsidRPr="003D61F9" w:rsidRDefault="0058704C" w:rsidP="00253BAC">
      <w:pPr>
        <w:pStyle w:val="ListParagraph"/>
        <w:numPr>
          <w:ilvl w:val="0"/>
          <w:numId w:val="25"/>
        </w:numPr>
        <w:rPr>
          <w:color w:val="901709"/>
          <w:szCs w:val="24"/>
        </w:rPr>
      </w:pPr>
      <w:r w:rsidRPr="003D61F9">
        <w:rPr>
          <w:color w:val="901709"/>
          <w:szCs w:val="24"/>
        </w:rPr>
        <w:t>Somewhat not important</w:t>
      </w:r>
    </w:p>
    <w:p w14:paraId="7A2BCDCF" w14:textId="19B4E261" w:rsidR="0058704C" w:rsidRPr="003D61F9" w:rsidRDefault="0058704C" w:rsidP="00253BAC">
      <w:pPr>
        <w:pStyle w:val="ListParagraph"/>
        <w:numPr>
          <w:ilvl w:val="0"/>
          <w:numId w:val="25"/>
        </w:numPr>
        <w:rPr>
          <w:color w:val="7030A0"/>
          <w:szCs w:val="24"/>
        </w:rPr>
      </w:pPr>
      <w:r w:rsidRPr="003D61F9">
        <w:rPr>
          <w:color w:val="7030A0"/>
          <w:szCs w:val="24"/>
        </w:rPr>
        <w:t>Extremely not important</w:t>
      </w:r>
    </w:p>
    <w:p w14:paraId="4B5D5A4F" w14:textId="4DF41CD0" w:rsidR="0058704C" w:rsidRDefault="0058704C" w:rsidP="0094013C">
      <w:pPr>
        <w:rPr>
          <w:color w:val="auto"/>
          <w:szCs w:val="24"/>
        </w:rPr>
      </w:pPr>
    </w:p>
    <w:p w14:paraId="29022BEF" w14:textId="23422D27" w:rsidR="0058704C" w:rsidRDefault="0058704C" w:rsidP="0094013C">
      <w:pPr>
        <w:rPr>
          <w:color w:val="auto"/>
          <w:szCs w:val="24"/>
        </w:rPr>
      </w:pPr>
      <w:r>
        <w:rPr>
          <w:color w:val="auto"/>
          <w:szCs w:val="24"/>
        </w:rPr>
        <w:t>From this, I know that creating the game with immersive sound is important however as it’s 2D, I can make the sound stereo and it come from either the left or right speaker respectively.</w:t>
      </w:r>
    </w:p>
    <w:p w14:paraId="3CCAEB2A" w14:textId="4FAC745C" w:rsidR="0058704C" w:rsidRDefault="0058704C" w:rsidP="0094013C">
      <w:pPr>
        <w:rPr>
          <w:color w:val="auto"/>
          <w:szCs w:val="24"/>
        </w:rPr>
      </w:pPr>
    </w:p>
    <w:p w14:paraId="25F8DFEA" w14:textId="76FEEED3" w:rsidR="0058704C" w:rsidRDefault="0058704C" w:rsidP="0058704C">
      <w:pPr>
        <w:jc w:val="right"/>
        <w:rPr>
          <w:color w:val="auto"/>
          <w:szCs w:val="24"/>
        </w:rPr>
      </w:pPr>
      <w:r>
        <w:rPr>
          <w:color w:val="auto"/>
          <w:szCs w:val="24"/>
        </w:rPr>
        <w:t>What keeps you invested in a video game?</w:t>
      </w:r>
    </w:p>
    <w:p w14:paraId="351DB67E" w14:textId="2D1D069F" w:rsidR="0058704C" w:rsidRDefault="00D82973" w:rsidP="0058704C">
      <w:pPr>
        <w:jc w:val="right"/>
        <w:rPr>
          <w:color w:val="auto"/>
          <w:szCs w:val="24"/>
        </w:rPr>
      </w:pPr>
      <w:r w:rsidRPr="00D82973">
        <w:rPr>
          <w:noProof/>
          <w:color w:val="auto"/>
          <w:szCs w:val="24"/>
        </w:rPr>
        <w:drawing>
          <wp:anchor distT="0" distB="0" distL="114300" distR="114300" simplePos="0" relativeHeight="251664384" behindDoc="1" locked="0" layoutInCell="1" allowOverlap="1" wp14:anchorId="779CD504" wp14:editId="11861EF3">
            <wp:simplePos x="0" y="0"/>
            <wp:positionH relativeFrom="column">
              <wp:posOffset>0</wp:posOffset>
            </wp:positionH>
            <wp:positionV relativeFrom="paragraph">
              <wp:posOffset>57150</wp:posOffset>
            </wp:positionV>
            <wp:extent cx="2225040" cy="2461260"/>
            <wp:effectExtent l="0" t="0" r="0" b="0"/>
            <wp:wrapTight wrapText="bothSides">
              <wp:wrapPolygon edited="0">
                <wp:start x="0" y="0"/>
                <wp:lineTo x="0" y="21399"/>
                <wp:lineTo x="21452" y="21399"/>
                <wp:lineTo x="21452"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25040" cy="2461260"/>
                    </a:xfrm>
                    <a:prstGeom prst="rect">
                      <a:avLst/>
                    </a:prstGeom>
                  </pic:spPr>
                </pic:pic>
              </a:graphicData>
            </a:graphic>
          </wp:anchor>
        </w:drawing>
      </w:r>
    </w:p>
    <w:p w14:paraId="4C0B2159" w14:textId="7AF1FBB5" w:rsidR="0058704C" w:rsidRPr="00253BAC" w:rsidRDefault="0058704C" w:rsidP="00D82973">
      <w:pPr>
        <w:pStyle w:val="ListParagraph"/>
        <w:numPr>
          <w:ilvl w:val="0"/>
          <w:numId w:val="23"/>
        </w:numPr>
        <w:jc w:val="right"/>
        <w:rPr>
          <w:color w:val="0070C0"/>
          <w:szCs w:val="24"/>
        </w:rPr>
      </w:pPr>
      <w:r w:rsidRPr="00253BAC">
        <w:rPr>
          <w:color w:val="0070C0"/>
          <w:szCs w:val="24"/>
        </w:rPr>
        <w:t>Multiplayer</w:t>
      </w:r>
    </w:p>
    <w:p w14:paraId="30524B49" w14:textId="660D9A9B" w:rsidR="0058704C" w:rsidRPr="003D61F9" w:rsidRDefault="0058704C" w:rsidP="00D82973">
      <w:pPr>
        <w:pStyle w:val="ListParagraph"/>
        <w:numPr>
          <w:ilvl w:val="0"/>
          <w:numId w:val="23"/>
        </w:numPr>
        <w:jc w:val="right"/>
        <w:rPr>
          <w:color w:val="FB8605"/>
          <w:szCs w:val="24"/>
        </w:rPr>
      </w:pPr>
      <w:r w:rsidRPr="003D61F9">
        <w:rPr>
          <w:color w:val="FB8605"/>
          <w:szCs w:val="24"/>
        </w:rPr>
        <w:t>Visual Graphics</w:t>
      </w:r>
    </w:p>
    <w:p w14:paraId="32F10CAB" w14:textId="5C02DA95" w:rsidR="0058704C" w:rsidRPr="003D61F9" w:rsidRDefault="0058704C" w:rsidP="00D82973">
      <w:pPr>
        <w:pStyle w:val="ListParagraph"/>
        <w:numPr>
          <w:ilvl w:val="0"/>
          <w:numId w:val="23"/>
        </w:numPr>
        <w:jc w:val="right"/>
        <w:rPr>
          <w:color w:val="648C30"/>
          <w:szCs w:val="24"/>
        </w:rPr>
      </w:pPr>
      <w:r w:rsidRPr="003D61F9">
        <w:rPr>
          <w:color w:val="648C30"/>
          <w:szCs w:val="24"/>
        </w:rPr>
        <w:t>A compelling story</w:t>
      </w:r>
    </w:p>
    <w:p w14:paraId="5BD8B3A5" w14:textId="6C2AC8F5" w:rsidR="0058704C" w:rsidRPr="003D61F9" w:rsidRDefault="0058704C" w:rsidP="00D82973">
      <w:pPr>
        <w:pStyle w:val="ListParagraph"/>
        <w:numPr>
          <w:ilvl w:val="0"/>
          <w:numId w:val="23"/>
        </w:numPr>
        <w:jc w:val="right"/>
        <w:rPr>
          <w:color w:val="901709"/>
          <w:szCs w:val="24"/>
        </w:rPr>
      </w:pPr>
      <w:r w:rsidRPr="003D61F9">
        <w:rPr>
          <w:color w:val="901709"/>
          <w:szCs w:val="24"/>
        </w:rPr>
        <w:t>Consistent updates</w:t>
      </w:r>
    </w:p>
    <w:p w14:paraId="406C5BAF" w14:textId="2E31F080" w:rsidR="0058704C" w:rsidRPr="003D61F9" w:rsidRDefault="0058704C" w:rsidP="00D82973">
      <w:pPr>
        <w:pStyle w:val="ListParagraph"/>
        <w:numPr>
          <w:ilvl w:val="0"/>
          <w:numId w:val="23"/>
        </w:numPr>
        <w:jc w:val="right"/>
        <w:rPr>
          <w:color w:val="7030A0"/>
          <w:szCs w:val="24"/>
        </w:rPr>
      </w:pPr>
      <w:r w:rsidRPr="003D61F9">
        <w:rPr>
          <w:color w:val="7030A0"/>
          <w:szCs w:val="24"/>
        </w:rPr>
        <w:t>Amount of content</w:t>
      </w:r>
    </w:p>
    <w:p w14:paraId="4CE4284E" w14:textId="131B1225" w:rsidR="00945F08" w:rsidRPr="00945F08" w:rsidRDefault="00945F08" w:rsidP="00945F08">
      <w:pPr>
        <w:jc w:val="right"/>
        <w:rPr>
          <w:color w:val="auto"/>
          <w:szCs w:val="24"/>
        </w:rPr>
      </w:pPr>
      <w:r>
        <w:rPr>
          <w:color w:val="auto"/>
          <w:szCs w:val="24"/>
        </w:rPr>
        <w:br/>
        <w:t xml:space="preserve">A large part of my target audience </w:t>
      </w:r>
      <w:proofErr w:type="gramStart"/>
      <w:r w:rsidR="00253BAC">
        <w:rPr>
          <w:color w:val="auto"/>
          <w:szCs w:val="24"/>
        </w:rPr>
        <w:t>have</w:t>
      </w:r>
      <w:proofErr w:type="gramEnd"/>
      <w:r>
        <w:rPr>
          <w:color w:val="auto"/>
          <w:szCs w:val="24"/>
        </w:rPr>
        <w:t xml:space="preserve"> said that the amount of content available to </w:t>
      </w:r>
      <w:r w:rsidR="00322CBF">
        <w:rPr>
          <w:color w:val="auto"/>
          <w:szCs w:val="24"/>
        </w:rPr>
        <w:t>play is what keeps them invested. A lot of games have very repetitive tasks to make up for a lack of content, I will try and avoid this at all costs.</w:t>
      </w:r>
    </w:p>
    <w:p w14:paraId="41772B01" w14:textId="5282268C" w:rsidR="0058704C" w:rsidRDefault="0058704C" w:rsidP="0058704C">
      <w:pPr>
        <w:jc w:val="right"/>
        <w:rPr>
          <w:color w:val="auto"/>
          <w:szCs w:val="24"/>
        </w:rPr>
      </w:pPr>
    </w:p>
    <w:p w14:paraId="20A7D6A9" w14:textId="65C738D3" w:rsidR="00235CD8" w:rsidRDefault="00235CD8" w:rsidP="0058704C">
      <w:pPr>
        <w:jc w:val="center"/>
        <w:rPr>
          <w:color w:val="auto"/>
          <w:szCs w:val="24"/>
        </w:rPr>
      </w:pPr>
    </w:p>
    <w:p w14:paraId="68407D94" w14:textId="2714AE65" w:rsidR="00575C83" w:rsidRDefault="00575C83" w:rsidP="00575C83">
      <w:pPr>
        <w:pStyle w:val="Heading2"/>
      </w:pPr>
      <w:bookmarkStart w:id="4" w:name="_Toc127359710"/>
      <w:r>
        <w:lastRenderedPageBreak/>
        <w:t>Interviews (Blank)</w:t>
      </w:r>
      <w:bookmarkEnd w:id="4"/>
    </w:p>
    <w:p w14:paraId="66342090" w14:textId="5097B530" w:rsidR="00575C83" w:rsidRPr="00575C83" w:rsidRDefault="00575C83" w:rsidP="00575C83">
      <w:pPr>
        <w:pStyle w:val="Heading2"/>
      </w:pPr>
      <w:bookmarkStart w:id="5" w:name="_Toc127359711"/>
      <w:r>
        <w:t>User analysis (Blank)</w:t>
      </w:r>
      <w:bookmarkEnd w:id="5"/>
    </w:p>
    <w:p w14:paraId="01E5FED5" w14:textId="3F7259A3" w:rsidR="00235CD8" w:rsidRDefault="003E6976" w:rsidP="00575C83">
      <w:pPr>
        <w:pStyle w:val="Heading2"/>
      </w:pPr>
      <w:bookmarkStart w:id="6" w:name="_Toc127359712"/>
      <w:r w:rsidRPr="003E6976">
        <w:t>Identified Issues in the current systems:</w:t>
      </w:r>
      <w:bookmarkEnd w:id="6"/>
    </w:p>
    <w:p w14:paraId="45133182" w14:textId="11503EBD" w:rsidR="003D291F" w:rsidRDefault="003D291F" w:rsidP="003D291F">
      <w:pPr>
        <w:pStyle w:val="Heading3"/>
      </w:pPr>
    </w:p>
    <w:p w14:paraId="11FFF6E8" w14:textId="449FC11D" w:rsidR="003D291F" w:rsidRDefault="003D291F" w:rsidP="009865F1">
      <w:pPr>
        <w:pStyle w:val="Subtitle"/>
      </w:pPr>
      <w:r>
        <w:t>Ori and the Blind Forest</w:t>
      </w:r>
    </w:p>
    <w:p w14:paraId="4D32E412" w14:textId="34645A63" w:rsidR="003D291F" w:rsidRDefault="003D291F" w:rsidP="003D291F"/>
    <w:p w14:paraId="08EC4543" w14:textId="1DD413F8" w:rsidR="003D291F" w:rsidRDefault="003D291F" w:rsidP="003D291F">
      <w:r>
        <w:t xml:space="preserve">With the information I have gathered from the analysis on Ori I have found that the game’s pace is often extremely slow until the player finally progresses, then the speed and difficulty of the game changes drastically, leaving the user in a situation that they do not know how to deal with. </w:t>
      </w:r>
      <w:r w:rsidR="004D78C5">
        <w:t xml:space="preserve">It is also not clear what you’re supposed to do or what your next objective actually is. This further slows down the pace of the game and just confuses the player. These issues tend to frustrate the player and make them lose interest very quickly. </w:t>
      </w:r>
      <w:r w:rsidR="009865F1">
        <w:t>Moon Studios does however seem to focus a lot on the graphics and visual aspects of Ori, this helps make up for the poor gameplay but as the visuals of my game aren’t assessed, there is a lot of room for improvement upon this game which I will aim to fix it mine.</w:t>
      </w:r>
    </w:p>
    <w:p w14:paraId="5A1F72C3" w14:textId="615E3649" w:rsidR="009865F1" w:rsidRDefault="009865F1" w:rsidP="003D291F"/>
    <w:p w14:paraId="76558308" w14:textId="4990B50E" w:rsidR="009E2964" w:rsidRDefault="009E2964" w:rsidP="003D291F"/>
    <w:p w14:paraId="4F7EAA55" w14:textId="49596D53" w:rsidR="009E2964" w:rsidRDefault="009E2964" w:rsidP="003D291F"/>
    <w:p w14:paraId="06C3D8F4" w14:textId="2266CD47" w:rsidR="009E2964" w:rsidRDefault="009E2964" w:rsidP="003D291F"/>
    <w:p w14:paraId="2D24169F" w14:textId="77777777" w:rsidR="009E2964" w:rsidRDefault="009E2964" w:rsidP="003D291F"/>
    <w:p w14:paraId="43AD6613" w14:textId="463BB02D" w:rsidR="009865F1" w:rsidRDefault="009865F1" w:rsidP="009865F1">
      <w:pPr>
        <w:pStyle w:val="Subtitle"/>
      </w:pPr>
      <w:r>
        <w:t>Hollow Knight</w:t>
      </w:r>
    </w:p>
    <w:p w14:paraId="1FBC4727" w14:textId="5C8D5C0F" w:rsidR="009865F1" w:rsidRDefault="009865F1" w:rsidP="009865F1"/>
    <w:p w14:paraId="361183DE" w14:textId="2CCEFF2B" w:rsidR="009865F1" w:rsidRPr="009865F1" w:rsidRDefault="009865F1" w:rsidP="009865F1">
      <w:r>
        <w:t xml:space="preserve">After my research, I have concluded that </w:t>
      </w:r>
      <w:r w:rsidR="004D78C5">
        <w:t xml:space="preserve">Hollow Knight </w:t>
      </w:r>
      <w:r w:rsidR="009E2964">
        <w:t xml:space="preserve">suffers from one of the same issues that Ori does, it is not clear where you’re supposed to go or what you have to do. Some “secrets” are also ridiculously difficult to find without searching up a tutorial on the internet of what to do. Finally, the gameplay is very difficult for new players. I aim to fix these problems </w:t>
      </w:r>
      <w:r w:rsidR="009B449D">
        <w:t xml:space="preserve">by making sure navigating </w:t>
      </w:r>
      <w:r w:rsidR="004C7FDA">
        <w:t xml:space="preserve">the level is </w:t>
      </w:r>
      <w:proofErr w:type="gramStart"/>
      <w:r w:rsidR="004C7FDA">
        <w:t>simple</w:t>
      </w:r>
      <w:proofErr w:type="gramEnd"/>
      <w:r w:rsidR="009E2964">
        <w:t xml:space="preserve"> </w:t>
      </w:r>
    </w:p>
    <w:p w14:paraId="3701D2AB" w14:textId="076D4440" w:rsidR="003D291F" w:rsidRDefault="003D291F" w:rsidP="003D291F">
      <w:pPr>
        <w:pStyle w:val="Heading2"/>
      </w:pPr>
      <w:bookmarkStart w:id="7" w:name="_Toc127359713"/>
      <w:r>
        <w:t>Limitations (Blank)</w:t>
      </w:r>
      <w:bookmarkEnd w:id="7"/>
    </w:p>
    <w:p w14:paraId="05E00D6A" w14:textId="1F63FE43" w:rsidR="003D291F" w:rsidRPr="003D291F" w:rsidRDefault="003D291F" w:rsidP="003D291F">
      <w:pPr>
        <w:pStyle w:val="Heading2"/>
      </w:pPr>
      <w:bookmarkStart w:id="8" w:name="_Toc127359714"/>
      <w:r>
        <w:t>Final proposition (Blank)</w:t>
      </w:r>
      <w:bookmarkEnd w:id="8"/>
    </w:p>
    <w:p w14:paraId="4F3D551A" w14:textId="7EF6A5C0" w:rsidR="003E6976" w:rsidRDefault="003E6976" w:rsidP="003E6976"/>
    <w:p w14:paraId="5780FBF8" w14:textId="141E06C8" w:rsidR="00C66D39" w:rsidRDefault="00C66D39" w:rsidP="003E6976"/>
    <w:p w14:paraId="5EF6F58E" w14:textId="43372CB1" w:rsidR="0085683C" w:rsidRDefault="0085683C" w:rsidP="003E6976"/>
    <w:p w14:paraId="36BA4F8E" w14:textId="77777777" w:rsidR="0085683C" w:rsidRPr="003E6976" w:rsidRDefault="0085683C" w:rsidP="003E6976"/>
    <w:p w14:paraId="711874CD" w14:textId="094B7185" w:rsidR="003E6976" w:rsidRDefault="00C66D39" w:rsidP="0085683C">
      <w:pPr>
        <w:pStyle w:val="Heading2"/>
      </w:pPr>
      <w:bookmarkStart w:id="9" w:name="_Toc127359715"/>
      <w:r>
        <w:lastRenderedPageBreak/>
        <w:t>Testing:</w:t>
      </w:r>
      <w:bookmarkEnd w:id="9"/>
    </w:p>
    <w:p w14:paraId="2E4EC14D" w14:textId="1E5A737A" w:rsidR="0085683C" w:rsidRDefault="0085683C" w:rsidP="003E6976"/>
    <w:p w14:paraId="7A379FA5" w14:textId="77777777" w:rsidR="0085683C" w:rsidRDefault="0085683C" w:rsidP="0085683C">
      <w:r>
        <w:t>System Hardware:</w:t>
      </w:r>
    </w:p>
    <w:p w14:paraId="42F47B92" w14:textId="77777777" w:rsidR="0085683C" w:rsidRDefault="0085683C" w:rsidP="0085683C">
      <w:r>
        <w:t>GPU</w:t>
      </w:r>
      <w:r>
        <w:tab/>
      </w:r>
      <w:r>
        <w:tab/>
        <w:t>GeForce RTX 3050Ti (Mobile)</w:t>
      </w:r>
    </w:p>
    <w:p w14:paraId="383568FB" w14:textId="77777777" w:rsidR="0085683C" w:rsidRDefault="0085683C" w:rsidP="0085683C">
      <w:r>
        <w:t>CPU</w:t>
      </w:r>
      <w:r>
        <w:tab/>
      </w:r>
      <w:r>
        <w:tab/>
        <w:t>AMD Ryzen 5 5600 (Mobile)</w:t>
      </w:r>
    </w:p>
    <w:p w14:paraId="74092FF6" w14:textId="77777777" w:rsidR="0085683C" w:rsidRDefault="0085683C" w:rsidP="0085683C">
      <w:r>
        <w:t>RAM</w:t>
      </w:r>
      <w:r>
        <w:tab/>
      </w:r>
      <w:r>
        <w:tab/>
        <w:t>8GB DDR4</w:t>
      </w:r>
    </w:p>
    <w:p w14:paraId="1F81D4D9" w14:textId="77777777" w:rsidR="0085683C" w:rsidRDefault="0085683C" w:rsidP="0085683C">
      <w:r>
        <w:t>Storage</w:t>
      </w:r>
      <w:r>
        <w:tab/>
        <w:t>500GB M.2 NVME SSD</w:t>
      </w:r>
    </w:p>
    <w:p w14:paraId="0F0CD442" w14:textId="77777777" w:rsidR="0085683C" w:rsidRDefault="0085683C" w:rsidP="003E6976"/>
    <w:p w14:paraId="2A910021" w14:textId="77777777" w:rsidR="00C66D39" w:rsidRDefault="00C66D39" w:rsidP="003E6976"/>
    <w:p w14:paraId="61765F30" w14:textId="48D85238" w:rsidR="00C66D39" w:rsidRDefault="009F54C2" w:rsidP="0085683C">
      <w:pPr>
        <w:pStyle w:val="Heading3"/>
      </w:pPr>
      <w:bookmarkStart w:id="10" w:name="_Toc127359716"/>
      <w:r>
        <w:t>Player Movement Script</w:t>
      </w:r>
      <w:r w:rsidR="005416F1">
        <w:t xml:space="preserve"> V1</w:t>
      </w:r>
      <w:r>
        <w:t>:</w:t>
      </w:r>
      <w:bookmarkEnd w:id="10"/>
    </w:p>
    <w:p w14:paraId="30B522D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PlayerMovement</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30078F91"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D1B7D4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CharacterController2D </w:t>
      </w:r>
      <w:proofErr w:type="gramStart"/>
      <w:r>
        <w:rPr>
          <w:rFonts w:ascii="Consolas" w:hAnsi="Consolas" w:cs="Consolas"/>
          <w:color w:val="000000"/>
          <w:sz w:val="19"/>
          <w:szCs w:val="19"/>
          <w:lang w:val="en-GB"/>
        </w:rPr>
        <w:t>controller;</w:t>
      </w:r>
      <w:proofErr w:type="gramEnd"/>
    </w:p>
    <w:p w14:paraId="12A0D65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3F4BBC7E"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runSpeed</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40f;</w:t>
      </w:r>
      <w:proofErr w:type="gramEnd"/>
    </w:p>
    <w:p w14:paraId="578B156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0DC0CBE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horizontalMove</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0f;</w:t>
      </w:r>
      <w:proofErr w:type="gramEnd"/>
    </w:p>
    <w:p w14:paraId="385B8C07"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2B17AEF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jump = </w:t>
      </w:r>
      <w:proofErr w:type="gramStart"/>
      <w:r>
        <w:rPr>
          <w:rFonts w:ascii="Consolas" w:hAnsi="Consolas" w:cs="Consolas"/>
          <w:color w:val="0000FF"/>
          <w:sz w:val="19"/>
          <w:szCs w:val="19"/>
          <w:lang w:val="en-GB"/>
        </w:rPr>
        <w:t>false</w:t>
      </w:r>
      <w:r>
        <w:rPr>
          <w:rFonts w:ascii="Consolas" w:hAnsi="Consolas" w:cs="Consolas"/>
          <w:color w:val="000000"/>
          <w:sz w:val="19"/>
          <w:szCs w:val="19"/>
          <w:lang w:val="en-GB"/>
        </w:rPr>
        <w:t>;</w:t>
      </w:r>
      <w:proofErr w:type="gramEnd"/>
    </w:p>
    <w:p w14:paraId="46A07CC5"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Start is called before the first frame update</w:t>
      </w:r>
    </w:p>
    <w:p w14:paraId="15DF6424"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Update(</w:t>
      </w:r>
      <w:proofErr w:type="gramEnd"/>
      <w:r>
        <w:rPr>
          <w:rFonts w:ascii="Consolas" w:hAnsi="Consolas" w:cs="Consolas"/>
          <w:color w:val="000000"/>
          <w:sz w:val="19"/>
          <w:szCs w:val="19"/>
          <w:lang w:val="en-GB"/>
        </w:rPr>
        <w:t>)</w:t>
      </w:r>
    </w:p>
    <w:p w14:paraId="3611730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6758A22"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horizontalMove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Input.GetAxisRaw</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"Horizontal"</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runSpeed</w:t>
      </w:r>
      <w:proofErr w:type="spellEnd"/>
      <w:r>
        <w:rPr>
          <w:rFonts w:ascii="Consolas" w:hAnsi="Consolas" w:cs="Consolas"/>
          <w:color w:val="000000"/>
          <w:sz w:val="19"/>
          <w:szCs w:val="19"/>
          <w:lang w:val="en-GB"/>
        </w:rPr>
        <w:t>;</w:t>
      </w:r>
      <w:proofErr w:type="gramEnd"/>
    </w:p>
    <w:p w14:paraId="764130F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Input.GetButtonDown</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"Jump"</w:t>
      </w:r>
      <w:r>
        <w:rPr>
          <w:rFonts w:ascii="Consolas" w:hAnsi="Consolas" w:cs="Consolas"/>
          <w:color w:val="000000"/>
          <w:sz w:val="19"/>
          <w:szCs w:val="19"/>
          <w:lang w:val="en-GB"/>
        </w:rPr>
        <w:t>))</w:t>
      </w:r>
    </w:p>
    <w:p w14:paraId="3E003BD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A036A83"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jump = </w:t>
      </w:r>
      <w:proofErr w:type="gramStart"/>
      <w:r>
        <w:rPr>
          <w:rFonts w:ascii="Consolas" w:hAnsi="Consolas" w:cs="Consolas"/>
          <w:color w:val="0000FF"/>
          <w:sz w:val="19"/>
          <w:szCs w:val="19"/>
          <w:lang w:val="en-GB"/>
        </w:rPr>
        <w:t>true</w:t>
      </w:r>
      <w:r>
        <w:rPr>
          <w:rFonts w:ascii="Consolas" w:hAnsi="Consolas" w:cs="Consolas"/>
          <w:color w:val="000000"/>
          <w:sz w:val="19"/>
          <w:szCs w:val="19"/>
          <w:lang w:val="en-GB"/>
        </w:rPr>
        <w:t>;</w:t>
      </w:r>
      <w:proofErr w:type="gramEnd"/>
    </w:p>
    <w:p w14:paraId="6019F629"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F05632D"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CBA9ED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4E6CBB14"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Update is called once per frame</w:t>
      </w:r>
    </w:p>
    <w:p w14:paraId="3C51DCC9"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FixedUpdate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2B8FE1C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9D5C2E5"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controller.Move</w:t>
      </w:r>
      <w:proofErr w:type="spellEnd"/>
      <w:proofErr w:type="gram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horizontalMove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Time.fixedDeltaTime</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r>
        <w:rPr>
          <w:rFonts w:ascii="Consolas" w:hAnsi="Consolas" w:cs="Consolas"/>
          <w:color w:val="000000"/>
          <w:sz w:val="19"/>
          <w:szCs w:val="19"/>
          <w:lang w:val="en-GB"/>
        </w:rPr>
        <w:t>, jump);</w:t>
      </w:r>
    </w:p>
    <w:p w14:paraId="28A2B41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jump = </w:t>
      </w:r>
      <w:proofErr w:type="gramStart"/>
      <w:r>
        <w:rPr>
          <w:rFonts w:ascii="Consolas" w:hAnsi="Consolas" w:cs="Consolas"/>
          <w:color w:val="0000FF"/>
          <w:sz w:val="19"/>
          <w:szCs w:val="19"/>
          <w:lang w:val="en-GB"/>
        </w:rPr>
        <w:t>false</w:t>
      </w:r>
      <w:r>
        <w:rPr>
          <w:rFonts w:ascii="Consolas" w:hAnsi="Consolas" w:cs="Consolas"/>
          <w:color w:val="000000"/>
          <w:sz w:val="19"/>
          <w:szCs w:val="19"/>
          <w:lang w:val="en-GB"/>
        </w:rPr>
        <w:t>;</w:t>
      </w:r>
      <w:proofErr w:type="gramEnd"/>
    </w:p>
    <w:p w14:paraId="04E3BB9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9D52045" w14:textId="2FA02C2E" w:rsidR="00C66D39" w:rsidRPr="003E6976" w:rsidRDefault="005416F1" w:rsidP="005416F1">
      <w:r>
        <w:rPr>
          <w:rFonts w:ascii="Consolas" w:hAnsi="Consolas" w:cs="Consolas"/>
          <w:color w:val="000000"/>
          <w:sz w:val="19"/>
          <w:szCs w:val="19"/>
          <w:lang w:val="en-GB"/>
        </w:rPr>
        <w:t>}</w:t>
      </w:r>
    </w:p>
    <w:p w14:paraId="3264BF8E" w14:textId="0864CA75" w:rsidR="00252D22" w:rsidRDefault="00252D22" w:rsidP="003E6976"/>
    <w:p w14:paraId="1DB7AC98" w14:textId="7FE32177" w:rsidR="005416F1" w:rsidRDefault="005416F1" w:rsidP="005416F1">
      <w:pPr>
        <w:pStyle w:val="Heading5"/>
      </w:pPr>
      <w:r w:rsidRPr="005416F1">
        <w:t>No Error.</w:t>
      </w:r>
    </w:p>
    <w:p w14:paraId="4787D8A7" w14:textId="77777777" w:rsidR="00CF59F2" w:rsidRPr="00CF59F2" w:rsidRDefault="00CF59F2" w:rsidP="00CF59F2"/>
    <w:p w14:paraId="03DE3D52" w14:textId="77777777" w:rsidR="00CF59F2" w:rsidRDefault="00CF59F2">
      <w:r>
        <w:t>---------------------------------------------------------------------------------------------------------------------</w:t>
      </w:r>
    </w:p>
    <w:p w14:paraId="1F19DA71" w14:textId="3DDDDFC4" w:rsidR="00CF59F2" w:rsidRPr="00CF59F2" w:rsidRDefault="00CF59F2" w:rsidP="00CF59F2">
      <w:pPr>
        <w:keepNext/>
        <w:keepLines/>
        <w:spacing w:before="40"/>
        <w:outlineLvl w:val="2"/>
      </w:pPr>
    </w:p>
    <w:p w14:paraId="14B22B0F" w14:textId="614AC724" w:rsidR="00CF59F2" w:rsidRDefault="00CF59F2" w:rsidP="00CF59F2">
      <w:pPr>
        <w:pStyle w:val="Heading3"/>
      </w:pPr>
      <w:bookmarkStart w:id="11" w:name="_Toc127359717"/>
      <w:r>
        <w:t>Camera Follow V1:</w:t>
      </w:r>
      <w:bookmarkEnd w:id="11"/>
    </w:p>
    <w:p w14:paraId="2BEA1E00"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CameraFollow</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4F8DAF21"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984699F"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Transform </w:t>
      </w:r>
      <w:proofErr w:type="gramStart"/>
      <w:r>
        <w:rPr>
          <w:rFonts w:ascii="Consolas" w:hAnsi="Consolas" w:cs="Consolas"/>
          <w:color w:val="000000"/>
          <w:sz w:val="19"/>
          <w:szCs w:val="19"/>
          <w:lang w:val="en-GB"/>
        </w:rPr>
        <w:t>Target;</w:t>
      </w:r>
      <w:proofErr w:type="gramEnd"/>
    </w:p>
    <w:p w14:paraId="37D4AA11"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Vector3 tempVec3 = </w:t>
      </w:r>
      <w:r>
        <w:rPr>
          <w:rFonts w:ascii="Consolas" w:hAnsi="Consolas" w:cs="Consolas"/>
          <w:color w:val="0000FF"/>
          <w:sz w:val="19"/>
          <w:szCs w:val="19"/>
          <w:lang w:val="en-GB"/>
        </w:rPr>
        <w:t>new</w:t>
      </w:r>
      <w:r>
        <w:rPr>
          <w:rFonts w:ascii="Consolas" w:hAnsi="Consolas" w:cs="Consolas"/>
          <w:color w:val="000000"/>
          <w:sz w:val="19"/>
          <w:szCs w:val="19"/>
          <w:lang w:val="en-GB"/>
        </w:rPr>
        <w:t xml:space="preserve"> Vector3(</w:t>
      </w:r>
      <w:proofErr w:type="gramStart"/>
      <w:r>
        <w:rPr>
          <w:rFonts w:ascii="Consolas" w:hAnsi="Consolas" w:cs="Consolas"/>
          <w:color w:val="000000"/>
          <w:sz w:val="19"/>
          <w:szCs w:val="19"/>
          <w:lang w:val="en-GB"/>
        </w:rPr>
        <w:t>);</w:t>
      </w:r>
      <w:proofErr w:type="gramEnd"/>
    </w:p>
    <w:p w14:paraId="748D1594"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p>
    <w:p w14:paraId="6381D2F0"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LateUpdate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06862AEA"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14:paraId="642911CC"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Target !</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169CA132"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1E0A5BA"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p>
    <w:p w14:paraId="72428AA3"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//z axis</w:t>
      </w:r>
    </w:p>
    <w:p w14:paraId="7DCD86A6"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tempVec3.x = </w:t>
      </w:r>
      <w:proofErr w:type="spellStart"/>
      <w:r>
        <w:rPr>
          <w:rFonts w:ascii="Consolas" w:hAnsi="Consolas" w:cs="Consolas"/>
          <w:color w:val="000000"/>
          <w:sz w:val="19"/>
          <w:szCs w:val="19"/>
          <w:lang w:val="en-GB"/>
        </w:rPr>
        <w:t>Target.position.</w:t>
      </w:r>
      <w:proofErr w:type="gramStart"/>
      <w:r>
        <w:rPr>
          <w:rFonts w:ascii="Consolas" w:hAnsi="Consolas" w:cs="Consolas"/>
          <w:color w:val="000000"/>
          <w:sz w:val="19"/>
          <w:szCs w:val="19"/>
          <w:lang w:val="en-GB"/>
        </w:rPr>
        <w:t>x</w:t>
      </w:r>
      <w:proofErr w:type="spellEnd"/>
      <w:r>
        <w:rPr>
          <w:rFonts w:ascii="Consolas" w:hAnsi="Consolas" w:cs="Consolas"/>
          <w:color w:val="000000"/>
          <w:sz w:val="19"/>
          <w:szCs w:val="19"/>
          <w:lang w:val="en-GB"/>
        </w:rPr>
        <w:t>;</w:t>
      </w:r>
      <w:proofErr w:type="gramEnd"/>
    </w:p>
    <w:p w14:paraId="50B37CD3"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tempVec3.y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.position.y</w:t>
      </w:r>
      <w:proofErr w:type="spellEnd"/>
      <w:r>
        <w:rPr>
          <w:rFonts w:ascii="Consolas" w:hAnsi="Consolas" w:cs="Consolas"/>
          <w:color w:val="000000"/>
          <w:sz w:val="19"/>
          <w:szCs w:val="19"/>
          <w:lang w:val="en-GB"/>
        </w:rPr>
        <w:t>;</w:t>
      </w:r>
    </w:p>
    <w:p w14:paraId="10C8817F"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tempVec3.z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.position.z</w:t>
      </w:r>
      <w:proofErr w:type="spellEnd"/>
      <w:r>
        <w:rPr>
          <w:rFonts w:ascii="Consolas" w:hAnsi="Consolas" w:cs="Consolas"/>
          <w:color w:val="000000"/>
          <w:sz w:val="19"/>
          <w:szCs w:val="19"/>
          <w:lang w:val="en-GB"/>
        </w:rPr>
        <w:t>;</w:t>
      </w:r>
    </w:p>
    <w:p w14:paraId="771CAC9E"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w:t>
      </w:r>
      <w:proofErr w:type="spellEnd"/>
      <w:r>
        <w:rPr>
          <w:rFonts w:ascii="Consolas" w:hAnsi="Consolas" w:cs="Consolas"/>
          <w:color w:val="000000"/>
          <w:sz w:val="19"/>
          <w:szCs w:val="19"/>
          <w:lang w:val="en-GB"/>
        </w:rPr>
        <w:t xml:space="preserve"> = tempVec3;</w:t>
      </w:r>
    </w:p>
    <w:p w14:paraId="22170E2E"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987BA06"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//y axis</w:t>
      </w:r>
    </w:p>
    <w:p w14:paraId="16F864AE"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tempVec3.y = </w:t>
      </w:r>
      <w:proofErr w:type="spellStart"/>
      <w:proofErr w:type="gramStart"/>
      <w:r>
        <w:rPr>
          <w:rFonts w:ascii="Consolas" w:hAnsi="Consolas" w:cs="Consolas"/>
          <w:color w:val="000000"/>
          <w:sz w:val="19"/>
          <w:szCs w:val="19"/>
          <w:lang w:val="en-GB"/>
        </w:rPr>
        <w:t>Target.position.y</w:t>
      </w:r>
      <w:proofErr w:type="spellEnd"/>
      <w:proofErr w:type="gramEnd"/>
      <w:r>
        <w:rPr>
          <w:rFonts w:ascii="Consolas" w:hAnsi="Consolas" w:cs="Consolas"/>
          <w:color w:val="000000"/>
          <w:sz w:val="19"/>
          <w:szCs w:val="19"/>
          <w:lang w:val="en-GB"/>
        </w:rPr>
        <w:t>;</w:t>
      </w:r>
    </w:p>
    <w:p w14:paraId="523B1B49"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tempVec3.z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.position.z</w:t>
      </w:r>
      <w:proofErr w:type="spellEnd"/>
      <w:r>
        <w:rPr>
          <w:rFonts w:ascii="Consolas" w:hAnsi="Consolas" w:cs="Consolas"/>
          <w:color w:val="000000"/>
          <w:sz w:val="19"/>
          <w:szCs w:val="19"/>
          <w:lang w:val="en-GB"/>
        </w:rPr>
        <w:t>;</w:t>
      </w:r>
    </w:p>
    <w:p w14:paraId="4092A293"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tempVec3.x =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.position.x</w:t>
      </w:r>
      <w:proofErr w:type="spellEnd"/>
      <w:r>
        <w:rPr>
          <w:rFonts w:ascii="Consolas" w:hAnsi="Consolas" w:cs="Consolas"/>
          <w:color w:val="000000"/>
          <w:sz w:val="19"/>
          <w:szCs w:val="19"/>
          <w:lang w:val="en-GB"/>
        </w:rPr>
        <w:t>;</w:t>
      </w:r>
    </w:p>
    <w:p w14:paraId="5473C030"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this</w:t>
      </w:r>
      <w:r>
        <w:rPr>
          <w:rFonts w:ascii="Consolas" w:hAnsi="Consolas" w:cs="Consolas"/>
          <w:color w:val="000000"/>
          <w:sz w:val="19"/>
          <w:szCs w:val="19"/>
          <w:lang w:val="en-GB"/>
        </w:rPr>
        <w:t>.transform</w:t>
      </w:r>
      <w:proofErr w:type="gramEnd"/>
      <w:r>
        <w:rPr>
          <w:rFonts w:ascii="Consolas" w:hAnsi="Consolas" w:cs="Consolas"/>
          <w:color w:val="000000"/>
          <w:sz w:val="19"/>
          <w:szCs w:val="19"/>
          <w:lang w:val="en-GB"/>
        </w:rPr>
        <w:t>.position</w:t>
      </w:r>
      <w:proofErr w:type="spellEnd"/>
      <w:r>
        <w:rPr>
          <w:rFonts w:ascii="Consolas" w:hAnsi="Consolas" w:cs="Consolas"/>
          <w:color w:val="000000"/>
          <w:sz w:val="19"/>
          <w:szCs w:val="19"/>
          <w:lang w:val="en-GB"/>
        </w:rPr>
        <w:t xml:space="preserve"> = tempVec3;</w:t>
      </w:r>
    </w:p>
    <w:p w14:paraId="77A0C2A8"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D58A356"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p>
    <w:p w14:paraId="7C7F0144" w14:textId="77777777" w:rsidR="00CF59F2" w:rsidRDefault="00CF59F2" w:rsidP="00CF59F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4F5DBEE" w14:textId="2F60849E" w:rsidR="00CF59F2" w:rsidRDefault="00CF59F2" w:rsidP="00CF59F2">
      <w:r>
        <w:rPr>
          <w:rFonts w:ascii="Consolas" w:hAnsi="Consolas" w:cs="Consolas"/>
          <w:color w:val="000000"/>
          <w:sz w:val="19"/>
          <w:szCs w:val="19"/>
          <w:lang w:val="en-GB"/>
        </w:rPr>
        <w:t>}</w:t>
      </w:r>
    </w:p>
    <w:p w14:paraId="2703127A" w14:textId="77777777" w:rsidR="00CF59F2" w:rsidRPr="005416F1" w:rsidRDefault="00CF59F2" w:rsidP="00CF59F2">
      <w:pPr>
        <w:pStyle w:val="Heading5"/>
      </w:pPr>
      <w:r w:rsidRPr="005416F1">
        <w:t>No Error.</w:t>
      </w:r>
    </w:p>
    <w:p w14:paraId="3BE8A411" w14:textId="77777777" w:rsidR="00CF59F2" w:rsidRDefault="00CF59F2" w:rsidP="00CF59F2"/>
    <w:p w14:paraId="364640C4" w14:textId="08B7A488" w:rsidR="00CF59F2" w:rsidRPr="005416F1" w:rsidRDefault="00CF59F2" w:rsidP="003E6976">
      <w:pPr>
        <w:rPr>
          <w:rFonts w:cstheme="minorHAnsi"/>
          <w:color w:val="000000"/>
          <w:szCs w:val="24"/>
          <w:lang w:val="en-GB"/>
        </w:rPr>
      </w:pPr>
      <w:r>
        <w:rPr>
          <w:rFonts w:cstheme="minorHAnsi"/>
          <w:color w:val="000000"/>
          <w:szCs w:val="24"/>
          <w:lang w:val="en-GB"/>
        </w:rPr>
        <w:t>---------------------------------------------------------------------------------------------------------------------</w:t>
      </w:r>
    </w:p>
    <w:p w14:paraId="3845A136" w14:textId="77777777" w:rsidR="005416F1" w:rsidRDefault="005416F1" w:rsidP="00CF59F2">
      <w:pPr>
        <w:pStyle w:val="Heading1"/>
      </w:pPr>
    </w:p>
    <w:p w14:paraId="597275BC" w14:textId="672EF45B" w:rsidR="003E6976" w:rsidRDefault="00252D22" w:rsidP="005416F1">
      <w:pPr>
        <w:pStyle w:val="Heading3"/>
      </w:pPr>
      <w:bookmarkStart w:id="12" w:name="_Toc127359718"/>
      <w:r>
        <w:t>Currency</w:t>
      </w:r>
      <w:r w:rsidR="005416F1">
        <w:t xml:space="preserve"> System V1</w:t>
      </w:r>
      <w:r>
        <w:t>:</w:t>
      </w:r>
      <w:bookmarkEnd w:id="12"/>
    </w:p>
    <w:p w14:paraId="6503BCEA" w14:textId="77777777" w:rsidR="00252D22" w:rsidRDefault="00252D22" w:rsidP="003E6976"/>
    <w:p w14:paraId="5D0738FC"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7921FA1A"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784C07E"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GameObject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AD95DCB"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6FEFFB2D"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p>
    <w:p w14:paraId="6483E3A8"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OnTriggerEnter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Collider other)</w:t>
      </w:r>
    </w:p>
    <w:p w14:paraId="32C19D0B"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8B26FE2"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007B167C"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Score.GetComponent</w:t>
      </w:r>
      <w:proofErr w:type="spellEnd"/>
      <w:r>
        <w:rPr>
          <w:rFonts w:ascii="Consolas" w:hAnsi="Consolas" w:cs="Consolas"/>
          <w:color w:val="000000"/>
          <w:sz w:val="19"/>
          <w:szCs w:val="19"/>
          <w:lang w:val="en-GB"/>
        </w:rPr>
        <w:t xml:space="preserve"> &lt;</w:t>
      </w:r>
      <w:proofErr w:type="spellStart"/>
      <w:r>
        <w:rPr>
          <w:rFonts w:ascii="Consolas" w:hAnsi="Consolas" w:cs="Consolas"/>
          <w:color w:val="000000"/>
          <w:sz w:val="19"/>
          <w:szCs w:val="19"/>
          <w:lang w:val="en-GB"/>
        </w:rPr>
        <w:t>currencyText</w:t>
      </w:r>
      <w:proofErr w:type="spellEnd"/>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).text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w:t>
      </w:r>
    </w:p>
    <w:p w14:paraId="0D1A3D4F"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r>
        <w:rPr>
          <w:rFonts w:ascii="Consolas" w:hAnsi="Consolas" w:cs="Consolas"/>
          <w:color w:val="000000"/>
          <w:sz w:val="19"/>
          <w:szCs w:val="19"/>
          <w:lang w:val="en-GB"/>
        </w:rPr>
        <w:t>gameObject</w:t>
      </w:r>
      <w:proofErr w:type="spellEnd"/>
      <w:proofErr w:type="gramStart"/>
      <w:r>
        <w:rPr>
          <w:rFonts w:ascii="Consolas" w:hAnsi="Consolas" w:cs="Consolas"/>
          <w:color w:val="000000"/>
          <w:sz w:val="19"/>
          <w:szCs w:val="19"/>
          <w:lang w:val="en-GB"/>
        </w:rPr>
        <w:t>);</w:t>
      </w:r>
      <w:proofErr w:type="gramEnd"/>
    </w:p>
    <w:p w14:paraId="42AEC443"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C1F0928" w14:textId="117D2F8D" w:rsidR="00252D22" w:rsidRDefault="00252D22" w:rsidP="00252D22">
      <w:pPr>
        <w:rPr>
          <w:rFonts w:ascii="Consolas" w:hAnsi="Consolas" w:cs="Consolas"/>
          <w:color w:val="000000"/>
          <w:sz w:val="19"/>
          <w:szCs w:val="19"/>
          <w:lang w:val="en-GB"/>
        </w:rPr>
      </w:pPr>
      <w:r>
        <w:rPr>
          <w:rFonts w:ascii="Consolas" w:hAnsi="Consolas" w:cs="Consolas"/>
          <w:color w:val="000000"/>
          <w:sz w:val="19"/>
          <w:szCs w:val="19"/>
          <w:lang w:val="en-GB"/>
        </w:rPr>
        <w:t>}</w:t>
      </w:r>
    </w:p>
    <w:p w14:paraId="0A95E9CD" w14:textId="34370C14" w:rsidR="00F57716" w:rsidRDefault="00F57716" w:rsidP="00252D22">
      <w:pPr>
        <w:rPr>
          <w:rFonts w:ascii="Consolas" w:hAnsi="Consolas" w:cs="Consolas"/>
          <w:color w:val="000000"/>
          <w:sz w:val="19"/>
          <w:szCs w:val="19"/>
          <w:lang w:val="en-GB"/>
        </w:rPr>
      </w:pPr>
    </w:p>
    <w:p w14:paraId="25DDB193" w14:textId="00F84853" w:rsidR="00F57716" w:rsidRDefault="00F57716" w:rsidP="005416F1">
      <w:pPr>
        <w:pStyle w:val="Heading5"/>
      </w:pPr>
      <w:r w:rsidRPr="00F57716">
        <w:t>Errors:</w:t>
      </w:r>
    </w:p>
    <w:p w14:paraId="4FFB3E84" w14:textId="7D3F9080" w:rsidR="00F57716" w:rsidRDefault="00F57716" w:rsidP="00252D22">
      <w:pPr>
        <w:rPr>
          <w:color w:val="auto"/>
        </w:rPr>
      </w:pPr>
    </w:p>
    <w:p w14:paraId="0A977677" w14:textId="7CC6FF03" w:rsidR="006C285F" w:rsidRDefault="006C285F" w:rsidP="00252D22">
      <w:pPr>
        <w:rPr>
          <w:color w:val="auto"/>
        </w:rPr>
      </w:pPr>
      <w:r>
        <w:rPr>
          <w:color w:val="auto"/>
        </w:rPr>
        <w:t>Nothing works.</w:t>
      </w:r>
    </w:p>
    <w:p w14:paraId="4879A1C3" w14:textId="77777777" w:rsidR="006C285F" w:rsidRPr="00F57716" w:rsidRDefault="006C285F" w:rsidP="00252D22">
      <w:pPr>
        <w:rPr>
          <w:color w:val="auto"/>
        </w:rPr>
      </w:pPr>
    </w:p>
    <w:p w14:paraId="261C56EF" w14:textId="2EEBC47D" w:rsidR="00252D22" w:rsidRPr="005416F1" w:rsidRDefault="00252D22" w:rsidP="00252D22">
      <w:pPr>
        <w:rPr>
          <w:rFonts w:ascii="Consolas" w:hAnsi="Consolas"/>
          <w:color w:val="FF0000"/>
          <w:sz w:val="19"/>
          <w:szCs w:val="19"/>
        </w:rPr>
      </w:pPr>
      <w:r w:rsidRPr="005416F1">
        <w:rPr>
          <w:rFonts w:ascii="Consolas" w:hAnsi="Consolas"/>
          <w:color w:val="FF0000"/>
          <w:sz w:val="19"/>
          <w:szCs w:val="19"/>
        </w:rPr>
        <w:t>Assets\Scripts\</w:t>
      </w:r>
      <w:proofErr w:type="spellStart"/>
      <w:r w:rsidRPr="005416F1">
        <w:rPr>
          <w:rFonts w:ascii="Consolas" w:hAnsi="Consolas"/>
          <w:color w:val="FF0000"/>
          <w:sz w:val="19"/>
          <w:szCs w:val="19"/>
        </w:rPr>
        <w:t>CurrencySystem.cs</w:t>
      </w:r>
      <w:proofErr w:type="spellEnd"/>
      <w:r w:rsidRPr="005416F1">
        <w:rPr>
          <w:rFonts w:ascii="Consolas" w:hAnsi="Consolas"/>
          <w:color w:val="FF0000"/>
          <w:sz w:val="19"/>
          <w:szCs w:val="19"/>
        </w:rPr>
        <w:t>(14,29): error CS0246: The type or namespace name '</w:t>
      </w:r>
      <w:proofErr w:type="spellStart"/>
      <w:r w:rsidRPr="005416F1">
        <w:rPr>
          <w:rFonts w:ascii="Consolas" w:hAnsi="Consolas"/>
          <w:color w:val="FF0000"/>
          <w:sz w:val="19"/>
          <w:szCs w:val="19"/>
        </w:rPr>
        <w:t>CurrencyCounter</w:t>
      </w:r>
      <w:proofErr w:type="spellEnd"/>
      <w:r w:rsidRPr="005416F1">
        <w:rPr>
          <w:rFonts w:ascii="Consolas" w:hAnsi="Consolas"/>
          <w:color w:val="FF0000"/>
          <w:sz w:val="19"/>
          <w:szCs w:val="19"/>
        </w:rPr>
        <w:t>' could not be found (are you missing a using directive or an assembly reference?)</w:t>
      </w:r>
    </w:p>
    <w:p w14:paraId="283FD914" w14:textId="77777777" w:rsidR="00252D22" w:rsidRPr="005416F1" w:rsidRDefault="00252D22" w:rsidP="00252D22">
      <w:pPr>
        <w:rPr>
          <w:rFonts w:ascii="Consolas" w:hAnsi="Consolas"/>
          <w:color w:val="FF0000"/>
          <w:sz w:val="19"/>
          <w:szCs w:val="19"/>
        </w:rPr>
      </w:pPr>
    </w:p>
    <w:p w14:paraId="3477AE55" w14:textId="55C2FA10" w:rsidR="00252D22" w:rsidRDefault="00252D22" w:rsidP="00252D22">
      <w:pPr>
        <w:rPr>
          <w:rFonts w:ascii="Consolas" w:hAnsi="Consolas"/>
          <w:color w:val="FF0000"/>
          <w:sz w:val="19"/>
          <w:szCs w:val="19"/>
        </w:rPr>
      </w:pPr>
      <w:r w:rsidRPr="005416F1">
        <w:rPr>
          <w:rFonts w:ascii="Consolas" w:hAnsi="Consolas"/>
          <w:color w:val="FF0000"/>
          <w:sz w:val="19"/>
          <w:szCs w:val="19"/>
        </w:rPr>
        <w:t>Assets\Scripts\</w:t>
      </w:r>
      <w:proofErr w:type="spellStart"/>
      <w:r w:rsidRPr="005416F1">
        <w:rPr>
          <w:rFonts w:ascii="Consolas" w:hAnsi="Consolas"/>
          <w:color w:val="FF0000"/>
          <w:sz w:val="19"/>
          <w:szCs w:val="19"/>
        </w:rPr>
        <w:t>CurrencySystem.cs</w:t>
      </w:r>
      <w:proofErr w:type="spellEnd"/>
      <w:r w:rsidRPr="005416F1">
        <w:rPr>
          <w:rFonts w:ascii="Consolas" w:hAnsi="Consolas"/>
          <w:color w:val="FF0000"/>
          <w:sz w:val="19"/>
          <w:szCs w:val="19"/>
        </w:rPr>
        <w:t>(14,15): error CS1061: 'int' does not contain a definition for '</w:t>
      </w:r>
      <w:proofErr w:type="spellStart"/>
      <w:r w:rsidRPr="005416F1">
        <w:rPr>
          <w:rFonts w:ascii="Consolas" w:hAnsi="Consolas"/>
          <w:color w:val="FF0000"/>
          <w:sz w:val="19"/>
          <w:szCs w:val="19"/>
        </w:rPr>
        <w:t>GetComponent</w:t>
      </w:r>
      <w:proofErr w:type="spellEnd"/>
      <w:r w:rsidRPr="005416F1">
        <w:rPr>
          <w:rFonts w:ascii="Consolas" w:hAnsi="Consolas"/>
          <w:color w:val="FF0000"/>
          <w:sz w:val="19"/>
          <w:szCs w:val="19"/>
        </w:rPr>
        <w:t>' and no accessible extension method '</w:t>
      </w:r>
      <w:proofErr w:type="spellStart"/>
      <w:r w:rsidRPr="005416F1">
        <w:rPr>
          <w:rFonts w:ascii="Consolas" w:hAnsi="Consolas"/>
          <w:color w:val="FF0000"/>
          <w:sz w:val="19"/>
          <w:szCs w:val="19"/>
        </w:rPr>
        <w:t>GetComponent</w:t>
      </w:r>
      <w:proofErr w:type="spellEnd"/>
      <w:r w:rsidRPr="005416F1">
        <w:rPr>
          <w:rFonts w:ascii="Consolas" w:hAnsi="Consolas"/>
          <w:color w:val="FF0000"/>
          <w:sz w:val="19"/>
          <w:szCs w:val="19"/>
        </w:rPr>
        <w:t xml:space="preserve">' accepting </w:t>
      </w:r>
      <w:r w:rsidRPr="005416F1">
        <w:rPr>
          <w:rFonts w:ascii="Consolas" w:hAnsi="Consolas"/>
          <w:color w:val="FF0000"/>
          <w:sz w:val="19"/>
          <w:szCs w:val="19"/>
        </w:rPr>
        <w:lastRenderedPageBreak/>
        <w:t>a first argument of type 'int' could be found (are you missing a using directive or an assembly reference?)</w:t>
      </w:r>
    </w:p>
    <w:p w14:paraId="3400115A" w14:textId="01A685DC" w:rsidR="005416F1" w:rsidRDefault="005416F1" w:rsidP="00252D22">
      <w:pPr>
        <w:rPr>
          <w:rFonts w:ascii="Consolas" w:hAnsi="Consolas"/>
          <w:color w:val="FF0000"/>
          <w:sz w:val="19"/>
          <w:szCs w:val="19"/>
        </w:rPr>
      </w:pPr>
    </w:p>
    <w:p w14:paraId="6C6A0C6E" w14:textId="4F21B866" w:rsidR="005416F1" w:rsidRPr="005416F1" w:rsidRDefault="005416F1" w:rsidP="00252D22">
      <w:pPr>
        <w:rPr>
          <w:rFonts w:cstheme="minorHAnsi"/>
          <w:color w:val="000000"/>
          <w:szCs w:val="24"/>
          <w:lang w:val="en-GB"/>
        </w:rPr>
      </w:pPr>
      <w:r>
        <w:rPr>
          <w:rFonts w:cstheme="minorHAnsi"/>
          <w:color w:val="000000"/>
          <w:szCs w:val="24"/>
          <w:lang w:val="en-GB"/>
        </w:rPr>
        <w:t>---------------------------------------------------------------------------------------------------------------------</w:t>
      </w:r>
    </w:p>
    <w:p w14:paraId="3F809233" w14:textId="42759002" w:rsidR="005416F1" w:rsidRDefault="005416F1" w:rsidP="00252D22">
      <w:pPr>
        <w:rPr>
          <w:rFonts w:ascii="Consolas" w:hAnsi="Consolas"/>
          <w:color w:val="FF0000"/>
          <w:sz w:val="19"/>
          <w:szCs w:val="19"/>
        </w:rPr>
      </w:pPr>
    </w:p>
    <w:p w14:paraId="064FCA34" w14:textId="48BAC718" w:rsidR="005416F1" w:rsidRDefault="005416F1" w:rsidP="005416F1">
      <w:pPr>
        <w:pStyle w:val="Heading3"/>
      </w:pPr>
      <w:bookmarkStart w:id="13" w:name="_Toc127359719"/>
      <w:r>
        <w:t>Currency System V2:</w:t>
      </w:r>
      <w:bookmarkEnd w:id="13"/>
    </w:p>
    <w:p w14:paraId="5F295FD0" w14:textId="749A27CA" w:rsidR="00F57716" w:rsidRDefault="00F57716" w:rsidP="00252D22">
      <w:pPr>
        <w:rPr>
          <w:color w:val="FF0000"/>
          <w:szCs w:val="24"/>
        </w:rPr>
      </w:pPr>
    </w:p>
    <w:p w14:paraId="21236BA7"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66E59B3D"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1816E7F"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GameObject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D78B0DD"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0A25E701"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p>
    <w:p w14:paraId="6B1BC73C"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OnTriggerEnter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Collider other)</w:t>
      </w:r>
    </w:p>
    <w:p w14:paraId="23B739A4"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72B1155"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5A44D207"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currencyText.GetComponent</w:t>
      </w:r>
      <w:proofErr w:type="spellEnd"/>
      <w:r>
        <w:rPr>
          <w:rFonts w:ascii="Consolas" w:hAnsi="Consolas" w:cs="Consolas"/>
          <w:color w:val="000000"/>
          <w:sz w:val="19"/>
          <w:szCs w:val="19"/>
          <w:lang w:val="en-GB"/>
        </w:rPr>
        <w:t>&lt;Text</w:t>
      </w:r>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).text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w:t>
      </w:r>
    </w:p>
    <w:p w14:paraId="1D3A42D1"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r>
        <w:rPr>
          <w:rFonts w:ascii="Consolas" w:hAnsi="Consolas" w:cs="Consolas"/>
          <w:color w:val="000000"/>
          <w:sz w:val="19"/>
          <w:szCs w:val="19"/>
          <w:lang w:val="en-GB"/>
        </w:rPr>
        <w:t>gameObject</w:t>
      </w:r>
      <w:proofErr w:type="spellEnd"/>
      <w:proofErr w:type="gramStart"/>
      <w:r>
        <w:rPr>
          <w:rFonts w:ascii="Consolas" w:hAnsi="Consolas" w:cs="Consolas"/>
          <w:color w:val="000000"/>
          <w:sz w:val="19"/>
          <w:szCs w:val="19"/>
          <w:lang w:val="en-GB"/>
        </w:rPr>
        <w:t>);</w:t>
      </w:r>
      <w:proofErr w:type="gramEnd"/>
    </w:p>
    <w:p w14:paraId="5F221175"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C77CF4A" w14:textId="39E480FE" w:rsidR="006C285F" w:rsidRDefault="00F57716" w:rsidP="00F57716">
      <w:pPr>
        <w:rPr>
          <w:rFonts w:ascii="Consolas" w:hAnsi="Consolas" w:cs="Consolas"/>
          <w:color w:val="000000"/>
          <w:sz w:val="19"/>
          <w:szCs w:val="19"/>
          <w:lang w:val="en-GB"/>
        </w:rPr>
      </w:pPr>
      <w:r>
        <w:rPr>
          <w:rFonts w:ascii="Consolas" w:hAnsi="Consolas" w:cs="Consolas"/>
          <w:color w:val="000000"/>
          <w:sz w:val="19"/>
          <w:szCs w:val="19"/>
          <w:lang w:val="en-GB"/>
        </w:rPr>
        <w:t>}</w:t>
      </w:r>
    </w:p>
    <w:p w14:paraId="0E35537D" w14:textId="2ED09344" w:rsidR="006C285F" w:rsidRDefault="006C285F" w:rsidP="00F57716">
      <w:pPr>
        <w:rPr>
          <w:rFonts w:ascii="Consolas" w:hAnsi="Consolas" w:cs="Consolas"/>
          <w:color w:val="000000"/>
          <w:sz w:val="19"/>
          <w:szCs w:val="19"/>
          <w:lang w:val="en-GB"/>
        </w:rPr>
      </w:pPr>
    </w:p>
    <w:p w14:paraId="12AE5BAB" w14:textId="7374ADDE" w:rsidR="006C285F" w:rsidRDefault="006C285F" w:rsidP="006C285F">
      <w:pPr>
        <w:pStyle w:val="Heading4"/>
        <w:rPr>
          <w:lang w:val="en-GB"/>
        </w:rPr>
      </w:pPr>
      <w:r>
        <w:rPr>
          <w:lang w:val="en-GB"/>
        </w:rPr>
        <w:t>Fixes:</w:t>
      </w:r>
    </w:p>
    <w:p w14:paraId="5E3F0858" w14:textId="53511409" w:rsidR="006C285F" w:rsidRPr="006C285F" w:rsidRDefault="006C285F" w:rsidP="006C285F">
      <w:pPr>
        <w:rPr>
          <w:lang w:val="en-GB"/>
        </w:rPr>
      </w:pPr>
      <w:r>
        <w:rPr>
          <w:lang w:val="en-GB"/>
        </w:rPr>
        <w:t>Complete change of code.</w:t>
      </w:r>
    </w:p>
    <w:p w14:paraId="520C45F0" w14:textId="3BE3EF11" w:rsidR="00F57716" w:rsidRDefault="00F57716" w:rsidP="00F57716">
      <w:pPr>
        <w:rPr>
          <w:rFonts w:ascii="Consolas" w:hAnsi="Consolas" w:cs="Consolas"/>
          <w:color w:val="000000"/>
          <w:sz w:val="19"/>
          <w:szCs w:val="19"/>
          <w:lang w:val="en-GB"/>
        </w:rPr>
      </w:pPr>
    </w:p>
    <w:p w14:paraId="325721B7" w14:textId="6489D4D0" w:rsidR="00F57716" w:rsidRPr="00F57716" w:rsidRDefault="00F57716" w:rsidP="005416F1">
      <w:pPr>
        <w:pStyle w:val="Heading5"/>
        <w:rPr>
          <w:lang w:val="en-GB"/>
        </w:rPr>
      </w:pPr>
      <w:r w:rsidRPr="00F57716">
        <w:rPr>
          <w:lang w:val="en-GB"/>
        </w:rPr>
        <w:t>Errors:</w:t>
      </w:r>
    </w:p>
    <w:p w14:paraId="16B623C7" w14:textId="64875891" w:rsidR="00F57716" w:rsidRPr="00F57716" w:rsidRDefault="00F57716" w:rsidP="00F57716">
      <w:pPr>
        <w:rPr>
          <w:rFonts w:cstheme="minorHAnsi"/>
          <w:color w:val="000000"/>
          <w:szCs w:val="24"/>
          <w:lang w:val="en-GB"/>
        </w:rPr>
      </w:pPr>
    </w:p>
    <w:p w14:paraId="39CA144E" w14:textId="5A039081" w:rsidR="005416F1" w:rsidRDefault="00F57716" w:rsidP="00F57716">
      <w:pPr>
        <w:rPr>
          <w:rFonts w:cstheme="minorHAnsi"/>
          <w:color w:val="000000"/>
          <w:szCs w:val="24"/>
          <w:lang w:val="en-GB"/>
        </w:rPr>
      </w:pPr>
      <w:r w:rsidRPr="00F57716">
        <w:rPr>
          <w:rFonts w:cstheme="minorHAnsi"/>
          <w:color w:val="000000"/>
          <w:szCs w:val="24"/>
          <w:lang w:val="en-GB"/>
        </w:rPr>
        <w:t xml:space="preserve">Object </w:t>
      </w:r>
      <w:r w:rsidR="005416F1">
        <w:rPr>
          <w:rFonts w:cstheme="minorHAnsi"/>
          <w:color w:val="000000"/>
          <w:szCs w:val="24"/>
          <w:lang w:val="en-GB"/>
        </w:rPr>
        <w:t>is</w:t>
      </w:r>
      <w:r w:rsidRPr="00F57716">
        <w:rPr>
          <w:rFonts w:cstheme="minorHAnsi"/>
          <w:color w:val="000000"/>
          <w:szCs w:val="24"/>
          <w:lang w:val="en-GB"/>
        </w:rPr>
        <w:t xml:space="preserve"> </w:t>
      </w:r>
      <w:r w:rsidR="005416F1">
        <w:rPr>
          <w:rFonts w:cstheme="minorHAnsi"/>
          <w:color w:val="000000"/>
          <w:szCs w:val="24"/>
          <w:lang w:val="en-GB"/>
        </w:rPr>
        <w:t>not</w:t>
      </w:r>
      <w:r w:rsidRPr="00F57716">
        <w:rPr>
          <w:rFonts w:cstheme="minorHAnsi"/>
          <w:color w:val="000000"/>
          <w:szCs w:val="24"/>
          <w:lang w:val="en-GB"/>
        </w:rPr>
        <w:t xml:space="preserve"> </w:t>
      </w:r>
      <w:r w:rsidR="005416F1" w:rsidRPr="00F57716">
        <w:rPr>
          <w:rFonts w:cstheme="minorHAnsi"/>
          <w:color w:val="000000"/>
          <w:szCs w:val="24"/>
          <w:lang w:val="en-GB"/>
        </w:rPr>
        <w:t>destroyed.</w:t>
      </w:r>
    </w:p>
    <w:p w14:paraId="375D9342" w14:textId="44A9BD2B" w:rsidR="00F57716" w:rsidRDefault="005416F1" w:rsidP="00F57716">
      <w:pPr>
        <w:rPr>
          <w:rFonts w:cstheme="minorHAnsi"/>
          <w:color w:val="000000"/>
          <w:szCs w:val="24"/>
          <w:lang w:val="en-GB"/>
        </w:rPr>
      </w:pPr>
      <w:r>
        <w:rPr>
          <w:rFonts w:cstheme="minorHAnsi"/>
          <w:color w:val="000000"/>
          <w:szCs w:val="24"/>
          <w:lang w:val="en-GB"/>
        </w:rPr>
        <w:t>C</w:t>
      </w:r>
      <w:r w:rsidR="00F57716" w:rsidRPr="00F57716">
        <w:rPr>
          <w:rFonts w:cstheme="minorHAnsi"/>
          <w:color w:val="000000"/>
          <w:szCs w:val="24"/>
          <w:lang w:val="en-GB"/>
        </w:rPr>
        <w:t xml:space="preserve">ounter does </w:t>
      </w:r>
      <w:r>
        <w:rPr>
          <w:rFonts w:cstheme="minorHAnsi"/>
          <w:color w:val="000000"/>
          <w:szCs w:val="24"/>
          <w:lang w:val="en-GB"/>
        </w:rPr>
        <w:t xml:space="preserve">not </w:t>
      </w:r>
      <w:r w:rsidR="00BF3C04">
        <w:rPr>
          <w:rFonts w:cstheme="minorHAnsi"/>
          <w:color w:val="000000"/>
          <w:szCs w:val="24"/>
          <w:lang w:val="en-GB"/>
        </w:rPr>
        <w:t>display</w:t>
      </w:r>
      <w:r>
        <w:rPr>
          <w:rFonts w:cstheme="minorHAnsi"/>
          <w:color w:val="000000"/>
          <w:szCs w:val="24"/>
          <w:lang w:val="en-GB"/>
        </w:rPr>
        <w:t>.</w:t>
      </w:r>
    </w:p>
    <w:p w14:paraId="3ECB0432" w14:textId="2B37DC22" w:rsidR="005416F1" w:rsidRDefault="005416F1" w:rsidP="00F57716">
      <w:pPr>
        <w:rPr>
          <w:rFonts w:cstheme="minorHAnsi"/>
          <w:color w:val="000000"/>
          <w:szCs w:val="24"/>
          <w:lang w:val="en-GB"/>
        </w:rPr>
      </w:pPr>
      <w:r>
        <w:rPr>
          <w:rFonts w:cstheme="minorHAnsi"/>
          <w:color w:val="000000"/>
          <w:szCs w:val="24"/>
          <w:lang w:val="en-GB"/>
        </w:rPr>
        <w:t>Counter does not increase.</w:t>
      </w:r>
    </w:p>
    <w:p w14:paraId="7E6EC707" w14:textId="60774EEB" w:rsidR="005416F1" w:rsidRDefault="005416F1" w:rsidP="00F57716">
      <w:pPr>
        <w:rPr>
          <w:rFonts w:ascii="Consolas" w:hAnsi="Consolas" w:cstheme="minorHAnsi"/>
          <w:color w:val="000000"/>
          <w:sz w:val="19"/>
          <w:szCs w:val="19"/>
          <w:lang w:val="en-GB"/>
        </w:rPr>
      </w:pPr>
    </w:p>
    <w:p w14:paraId="5C1B75E5" w14:textId="4EEB3EF4" w:rsidR="005416F1" w:rsidRPr="005416F1" w:rsidRDefault="005416F1" w:rsidP="00F57716">
      <w:pPr>
        <w:rPr>
          <w:rFonts w:ascii="Consolas" w:hAnsi="Consolas" w:cstheme="minorHAnsi"/>
          <w:color w:val="FF0000"/>
          <w:sz w:val="19"/>
          <w:szCs w:val="19"/>
          <w:lang w:val="en-GB"/>
        </w:rPr>
      </w:pPr>
      <w:r w:rsidRPr="005416F1">
        <w:rPr>
          <w:rFonts w:ascii="Consolas" w:hAnsi="Consolas" w:cstheme="minorHAnsi"/>
          <w:color w:val="FF0000"/>
          <w:sz w:val="19"/>
          <w:szCs w:val="19"/>
          <w:lang w:val="en-GB"/>
        </w:rPr>
        <w:t>Error</w:t>
      </w:r>
      <w:r>
        <w:rPr>
          <w:rFonts w:ascii="Consolas" w:hAnsi="Consolas" w:cstheme="minorHAnsi"/>
          <w:color w:val="FF0000"/>
          <w:sz w:val="19"/>
          <w:szCs w:val="19"/>
          <w:lang w:val="en-GB"/>
        </w:rPr>
        <w:t xml:space="preserve"> Code</w:t>
      </w:r>
    </w:p>
    <w:p w14:paraId="24221BD8" w14:textId="4B92F16E" w:rsidR="005416F1" w:rsidRDefault="005416F1" w:rsidP="00F57716">
      <w:pPr>
        <w:rPr>
          <w:rFonts w:cstheme="minorHAnsi"/>
          <w:color w:val="000000"/>
          <w:szCs w:val="24"/>
          <w:lang w:val="en-GB"/>
        </w:rPr>
      </w:pPr>
    </w:p>
    <w:p w14:paraId="5F44D922" w14:textId="0DF24C6E" w:rsidR="005416F1" w:rsidRDefault="005416F1" w:rsidP="00F57716">
      <w:pPr>
        <w:rPr>
          <w:rFonts w:cstheme="minorHAnsi"/>
          <w:color w:val="000000"/>
          <w:szCs w:val="24"/>
          <w:lang w:val="en-GB"/>
        </w:rPr>
      </w:pPr>
      <w:r>
        <w:rPr>
          <w:rFonts w:cstheme="minorHAnsi"/>
          <w:color w:val="000000"/>
          <w:szCs w:val="24"/>
          <w:lang w:val="en-GB"/>
        </w:rPr>
        <w:t>---------------------------------------------------------------------------------------------------------------------</w:t>
      </w:r>
    </w:p>
    <w:p w14:paraId="24D39CF0" w14:textId="77777777" w:rsidR="005416F1" w:rsidRDefault="005416F1" w:rsidP="00F57716">
      <w:pPr>
        <w:rPr>
          <w:rFonts w:cstheme="minorHAnsi"/>
          <w:color w:val="000000"/>
          <w:szCs w:val="24"/>
          <w:lang w:val="en-GB"/>
        </w:rPr>
      </w:pPr>
    </w:p>
    <w:p w14:paraId="42523923" w14:textId="11976406" w:rsidR="005416F1" w:rsidRDefault="005416F1" w:rsidP="005416F1">
      <w:pPr>
        <w:pStyle w:val="Heading3"/>
      </w:pPr>
      <w:bookmarkStart w:id="14" w:name="_Toc127359720"/>
      <w:r>
        <w:t>Currency System V3:</w:t>
      </w:r>
      <w:bookmarkEnd w:id="14"/>
    </w:p>
    <w:p w14:paraId="4F0EC289" w14:textId="6A0D4D7C" w:rsidR="0047519D" w:rsidRPr="00E777AA" w:rsidRDefault="0047519D" w:rsidP="00E777AA">
      <w:pPr>
        <w:rPr>
          <w:color w:val="auto"/>
          <w:szCs w:val="24"/>
        </w:rPr>
      </w:pPr>
    </w:p>
    <w:p w14:paraId="075DA6C6"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2ED3B26D"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A70D7CB"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6133235"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4979DC37"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p>
    <w:p w14:paraId="63021653"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621F6104"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8D9C1C0"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04EAC0CA"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Score;</w:t>
      </w:r>
      <w:proofErr w:type="gramEnd"/>
    </w:p>
    <w:p w14:paraId="3CF2B749"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2630FB4" w14:textId="0F08B59E" w:rsidR="00E777AA" w:rsidRDefault="00BF3C04" w:rsidP="00BF3C04">
      <w:pPr>
        <w:rPr>
          <w:rFonts w:ascii="Consolas" w:hAnsi="Consolas" w:cs="Consolas"/>
          <w:color w:val="000000"/>
          <w:sz w:val="19"/>
          <w:szCs w:val="19"/>
          <w:lang w:val="en-GB"/>
        </w:rPr>
      </w:pPr>
      <w:r>
        <w:rPr>
          <w:rFonts w:ascii="Consolas" w:hAnsi="Consolas" w:cs="Consolas"/>
          <w:color w:val="000000"/>
          <w:sz w:val="19"/>
          <w:szCs w:val="19"/>
          <w:lang w:val="en-GB"/>
        </w:rPr>
        <w:t>}</w:t>
      </w:r>
    </w:p>
    <w:p w14:paraId="5C2C2458" w14:textId="471EFD3E" w:rsidR="00BF3C04" w:rsidRDefault="00BF3C04" w:rsidP="00BF3C04">
      <w:pPr>
        <w:rPr>
          <w:rFonts w:ascii="Consolas" w:hAnsi="Consolas" w:cs="Consolas"/>
          <w:color w:val="000000"/>
          <w:sz w:val="19"/>
          <w:szCs w:val="19"/>
          <w:lang w:val="en-GB"/>
        </w:rPr>
      </w:pPr>
    </w:p>
    <w:p w14:paraId="0AE606D9" w14:textId="43E3DDF6" w:rsidR="006C285F" w:rsidRDefault="006C285F" w:rsidP="006C285F">
      <w:pPr>
        <w:pStyle w:val="Heading4"/>
        <w:rPr>
          <w:lang w:val="en-GB"/>
        </w:rPr>
      </w:pPr>
      <w:r>
        <w:rPr>
          <w:lang w:val="en-GB"/>
        </w:rPr>
        <w:t>Fixes:</w:t>
      </w:r>
    </w:p>
    <w:p w14:paraId="0BC7B769" w14:textId="77777777" w:rsidR="006C285F" w:rsidRDefault="006C285F" w:rsidP="00BF3C04">
      <w:pPr>
        <w:rPr>
          <w:rFonts w:ascii="Consolas" w:hAnsi="Consolas" w:cs="Consolas"/>
          <w:color w:val="000000"/>
          <w:sz w:val="19"/>
          <w:szCs w:val="19"/>
          <w:lang w:val="en-GB"/>
        </w:rPr>
      </w:pPr>
    </w:p>
    <w:p w14:paraId="2390CEA7" w14:textId="5E0D811C" w:rsidR="00BF3C04" w:rsidRDefault="00BF3C04" w:rsidP="00BF3C04">
      <w:pPr>
        <w:rPr>
          <w:rFonts w:cstheme="minorHAnsi"/>
          <w:color w:val="000000"/>
          <w:szCs w:val="24"/>
          <w:lang w:val="en-GB"/>
        </w:rPr>
      </w:pPr>
      <w:r>
        <w:rPr>
          <w:rFonts w:cstheme="minorHAnsi"/>
          <w:color w:val="000000"/>
          <w:szCs w:val="24"/>
          <w:lang w:val="en-GB"/>
        </w:rPr>
        <w:t xml:space="preserve">Counter </w:t>
      </w:r>
      <w:r w:rsidR="006C285F">
        <w:rPr>
          <w:rFonts w:cstheme="minorHAnsi"/>
          <w:color w:val="000000"/>
          <w:szCs w:val="24"/>
          <w:lang w:val="en-GB"/>
        </w:rPr>
        <w:t xml:space="preserve">now </w:t>
      </w:r>
      <w:r>
        <w:rPr>
          <w:rFonts w:cstheme="minorHAnsi"/>
          <w:color w:val="000000"/>
          <w:szCs w:val="24"/>
          <w:lang w:val="en-GB"/>
        </w:rPr>
        <w:t>displays</w:t>
      </w:r>
      <w:r w:rsidR="005416F1">
        <w:rPr>
          <w:rFonts w:cstheme="minorHAnsi"/>
          <w:color w:val="000000"/>
          <w:szCs w:val="24"/>
          <w:lang w:val="en-GB"/>
        </w:rPr>
        <w:t xml:space="preserve"> currency</w:t>
      </w:r>
      <w:r w:rsidR="006C285F">
        <w:rPr>
          <w:rFonts w:cstheme="minorHAnsi"/>
          <w:color w:val="000000"/>
          <w:szCs w:val="24"/>
          <w:lang w:val="en-GB"/>
        </w:rPr>
        <w:t>.</w:t>
      </w:r>
    </w:p>
    <w:p w14:paraId="187B297F" w14:textId="77777777" w:rsidR="00BF3C04" w:rsidRDefault="00BF3C04" w:rsidP="00BF3C04">
      <w:pPr>
        <w:rPr>
          <w:rFonts w:cstheme="minorHAnsi"/>
          <w:color w:val="000000"/>
          <w:szCs w:val="24"/>
          <w:lang w:val="en-GB"/>
        </w:rPr>
      </w:pPr>
    </w:p>
    <w:p w14:paraId="75F73BAA" w14:textId="2900ED00" w:rsidR="00BF3C04" w:rsidRPr="00F57716" w:rsidRDefault="00BF3C04" w:rsidP="005416F1">
      <w:pPr>
        <w:pStyle w:val="Heading5"/>
        <w:rPr>
          <w:lang w:val="en-GB"/>
        </w:rPr>
      </w:pPr>
      <w:r w:rsidRPr="00F57716">
        <w:rPr>
          <w:lang w:val="en-GB"/>
        </w:rPr>
        <w:t>Errors:</w:t>
      </w:r>
    </w:p>
    <w:p w14:paraId="28B8D9C0" w14:textId="77777777" w:rsidR="00BF3C04" w:rsidRPr="00F57716" w:rsidRDefault="00BF3C04" w:rsidP="00BF3C04">
      <w:pPr>
        <w:rPr>
          <w:rFonts w:cstheme="minorHAnsi"/>
          <w:color w:val="000000"/>
          <w:szCs w:val="24"/>
          <w:lang w:val="en-GB"/>
        </w:rPr>
      </w:pPr>
    </w:p>
    <w:p w14:paraId="5686714B" w14:textId="36607B79" w:rsidR="00BF3C04" w:rsidRDefault="00BF3C04" w:rsidP="00BF3C04">
      <w:pPr>
        <w:rPr>
          <w:rFonts w:cstheme="minorHAnsi"/>
          <w:color w:val="000000"/>
          <w:szCs w:val="24"/>
          <w:lang w:val="en-GB"/>
        </w:rPr>
      </w:pPr>
      <w:r w:rsidRPr="00F57716">
        <w:rPr>
          <w:rFonts w:cstheme="minorHAnsi"/>
          <w:color w:val="000000"/>
          <w:szCs w:val="24"/>
          <w:lang w:val="en-GB"/>
        </w:rPr>
        <w:t xml:space="preserve">Object not being </w:t>
      </w:r>
      <w:r w:rsidR="006C285F" w:rsidRPr="00F57716">
        <w:rPr>
          <w:rFonts w:cstheme="minorHAnsi"/>
          <w:color w:val="000000"/>
          <w:szCs w:val="24"/>
          <w:lang w:val="en-GB"/>
        </w:rPr>
        <w:t>destroyed.</w:t>
      </w:r>
    </w:p>
    <w:p w14:paraId="558D0D6A" w14:textId="6A347653" w:rsidR="005416F1" w:rsidRDefault="005416F1" w:rsidP="00BF3C04">
      <w:pPr>
        <w:rPr>
          <w:rFonts w:cstheme="minorHAnsi"/>
          <w:color w:val="000000"/>
          <w:szCs w:val="24"/>
          <w:lang w:val="en-GB"/>
        </w:rPr>
      </w:pPr>
      <w:r>
        <w:rPr>
          <w:rFonts w:cstheme="minorHAnsi"/>
          <w:color w:val="000000"/>
          <w:szCs w:val="24"/>
          <w:lang w:val="en-GB"/>
        </w:rPr>
        <w:t>Counter does not increase.</w:t>
      </w:r>
    </w:p>
    <w:p w14:paraId="79AC4223" w14:textId="60723FCF" w:rsidR="005416F1" w:rsidRDefault="005416F1" w:rsidP="00BF3C04">
      <w:pPr>
        <w:rPr>
          <w:rFonts w:cstheme="minorHAnsi"/>
          <w:color w:val="000000"/>
          <w:szCs w:val="24"/>
          <w:lang w:val="en-GB"/>
        </w:rPr>
      </w:pPr>
    </w:p>
    <w:p w14:paraId="132EAA33" w14:textId="77777777" w:rsidR="005416F1" w:rsidRPr="005416F1" w:rsidRDefault="005416F1" w:rsidP="005416F1">
      <w:pPr>
        <w:rPr>
          <w:rFonts w:ascii="Consolas" w:hAnsi="Consolas" w:cstheme="minorHAnsi"/>
          <w:color w:val="FF0000"/>
          <w:sz w:val="19"/>
          <w:szCs w:val="19"/>
          <w:lang w:val="en-GB"/>
        </w:rPr>
      </w:pPr>
      <w:r w:rsidRPr="005416F1">
        <w:rPr>
          <w:rFonts w:ascii="Consolas" w:hAnsi="Consolas" w:cstheme="minorHAnsi"/>
          <w:color w:val="FF0000"/>
          <w:sz w:val="19"/>
          <w:szCs w:val="19"/>
          <w:lang w:val="en-GB"/>
        </w:rPr>
        <w:t>Error</w:t>
      </w:r>
      <w:r>
        <w:rPr>
          <w:rFonts w:ascii="Consolas" w:hAnsi="Consolas" w:cstheme="minorHAnsi"/>
          <w:color w:val="FF0000"/>
          <w:sz w:val="19"/>
          <w:szCs w:val="19"/>
          <w:lang w:val="en-GB"/>
        </w:rPr>
        <w:t xml:space="preserve"> Code</w:t>
      </w:r>
    </w:p>
    <w:p w14:paraId="1A06D539" w14:textId="7C2B72EC" w:rsidR="005416F1" w:rsidRDefault="005416F1" w:rsidP="00BF3C04">
      <w:pPr>
        <w:rPr>
          <w:rFonts w:cstheme="minorHAnsi"/>
          <w:color w:val="000000"/>
          <w:szCs w:val="24"/>
          <w:lang w:val="en-GB"/>
        </w:rPr>
      </w:pPr>
    </w:p>
    <w:p w14:paraId="0010A426" w14:textId="171B0CE6" w:rsidR="000C06E3" w:rsidRDefault="005416F1" w:rsidP="00BF3C04">
      <w:pPr>
        <w:rPr>
          <w:rFonts w:cstheme="minorHAnsi"/>
          <w:color w:val="000000"/>
          <w:szCs w:val="24"/>
          <w:lang w:val="en-GB"/>
        </w:rPr>
      </w:pPr>
      <w:r>
        <w:rPr>
          <w:rFonts w:cstheme="minorHAnsi"/>
          <w:color w:val="000000"/>
          <w:szCs w:val="24"/>
          <w:lang w:val="en-GB"/>
        </w:rPr>
        <w:t>---------------------------------------------------------------------------------------------------------------------</w:t>
      </w:r>
    </w:p>
    <w:p w14:paraId="2E803F99" w14:textId="032634FB" w:rsidR="005416F1" w:rsidRDefault="005416F1" w:rsidP="005416F1">
      <w:pPr>
        <w:pStyle w:val="Heading3"/>
      </w:pPr>
      <w:bookmarkStart w:id="15" w:name="_Toc127359721"/>
      <w:r>
        <w:t>Currency System V4:</w:t>
      </w:r>
      <w:bookmarkEnd w:id="15"/>
    </w:p>
    <w:p w14:paraId="33B1290A" w14:textId="77777777" w:rsidR="005416F1" w:rsidRDefault="005416F1" w:rsidP="00BF3C04">
      <w:pPr>
        <w:rPr>
          <w:rFonts w:cstheme="minorHAnsi"/>
          <w:color w:val="000000"/>
          <w:szCs w:val="24"/>
          <w:lang w:val="en-GB"/>
        </w:rPr>
      </w:pPr>
    </w:p>
    <w:p w14:paraId="547A86B2"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7B8E3FD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B331702"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120678B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1D52389C"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7652859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56DD1381"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A4227A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0;</w:t>
      </w:r>
      <w:proofErr w:type="gramEnd"/>
    </w:p>
    <w:p w14:paraId="56F94D0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Score;</w:t>
      </w:r>
      <w:proofErr w:type="gramEnd"/>
    </w:p>
    <w:p w14:paraId="350CC11D"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5593885"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ADA2EF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OnTriggerEnter2</w:t>
      </w:r>
      <w:proofErr w:type="gramStart"/>
      <w:r>
        <w:rPr>
          <w:rFonts w:ascii="Consolas" w:hAnsi="Consolas" w:cs="Consolas"/>
          <w:color w:val="000000"/>
          <w:sz w:val="19"/>
          <w:szCs w:val="19"/>
          <w:lang w:val="en-GB"/>
        </w:rPr>
        <w:t>D(</w:t>
      </w:r>
      <w:proofErr w:type="gramEnd"/>
      <w:r>
        <w:rPr>
          <w:rFonts w:ascii="Consolas" w:hAnsi="Consolas" w:cs="Consolas"/>
          <w:color w:val="000000"/>
          <w:sz w:val="19"/>
          <w:szCs w:val="19"/>
          <w:lang w:val="en-GB"/>
        </w:rPr>
        <w:t xml:space="preserve">Collider2D </w:t>
      </w:r>
      <w:proofErr w:type="spellStart"/>
      <w:r>
        <w:rPr>
          <w:rFonts w:ascii="Consolas" w:hAnsi="Consolas" w:cs="Consolas"/>
          <w:color w:val="000000"/>
          <w:sz w:val="19"/>
          <w:szCs w:val="19"/>
          <w:lang w:val="en-GB"/>
        </w:rPr>
        <w:t>MyScrap</w:t>
      </w:r>
      <w:proofErr w:type="spellEnd"/>
      <w:r>
        <w:rPr>
          <w:rFonts w:ascii="Consolas" w:hAnsi="Consolas" w:cs="Consolas"/>
          <w:color w:val="000000"/>
          <w:sz w:val="19"/>
          <w:szCs w:val="19"/>
          <w:lang w:val="en-GB"/>
        </w:rPr>
        <w:t>)</w:t>
      </w:r>
    </w:p>
    <w:p w14:paraId="6F49969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5233AA1"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MyScrap.tag</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MyScrap</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638D249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8C21A5D"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1;</w:t>
      </w:r>
      <w:proofErr w:type="gramEnd"/>
    </w:p>
    <w:p w14:paraId="097A2347"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Destroy(</w:t>
      </w:r>
      <w:proofErr w:type="spellStart"/>
      <w:proofErr w:type="gramEnd"/>
      <w:r>
        <w:rPr>
          <w:rFonts w:ascii="Consolas" w:hAnsi="Consolas" w:cs="Consolas"/>
          <w:color w:val="000000"/>
          <w:sz w:val="19"/>
          <w:szCs w:val="19"/>
          <w:lang w:val="en-GB"/>
        </w:rPr>
        <w:t>MyScrap.gameObject</w:t>
      </w:r>
      <w:proofErr w:type="spellEnd"/>
      <w:r>
        <w:rPr>
          <w:rFonts w:ascii="Consolas" w:hAnsi="Consolas" w:cs="Consolas"/>
          <w:color w:val="000000"/>
          <w:sz w:val="19"/>
          <w:szCs w:val="19"/>
          <w:lang w:val="en-GB"/>
        </w:rPr>
        <w:t>);</w:t>
      </w:r>
    </w:p>
    <w:p w14:paraId="2DA804D4"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w:t>
      </w:r>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Score;</w:t>
      </w:r>
      <w:proofErr w:type="gramEnd"/>
    </w:p>
    <w:p w14:paraId="21CE0F09"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2393D3"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6B12C25" w14:textId="118F721C" w:rsidR="00BF3C04" w:rsidRDefault="005416F1" w:rsidP="005416F1">
      <w:pPr>
        <w:rPr>
          <w:rFonts w:ascii="Consolas" w:hAnsi="Consolas" w:cs="Consolas"/>
          <w:color w:val="000000"/>
          <w:sz w:val="19"/>
          <w:szCs w:val="19"/>
          <w:lang w:val="en-GB"/>
        </w:rPr>
      </w:pPr>
      <w:r>
        <w:rPr>
          <w:rFonts w:ascii="Consolas" w:hAnsi="Consolas" w:cs="Consolas"/>
          <w:color w:val="000000"/>
          <w:sz w:val="19"/>
          <w:szCs w:val="19"/>
          <w:lang w:val="en-GB"/>
        </w:rPr>
        <w:t>}</w:t>
      </w:r>
    </w:p>
    <w:p w14:paraId="4719545E" w14:textId="79322127" w:rsidR="006C285F" w:rsidRDefault="006C285F" w:rsidP="005416F1">
      <w:pPr>
        <w:rPr>
          <w:rFonts w:ascii="Consolas" w:hAnsi="Consolas" w:cs="Consolas"/>
          <w:color w:val="000000"/>
          <w:sz w:val="19"/>
          <w:szCs w:val="19"/>
          <w:lang w:val="en-GB"/>
        </w:rPr>
      </w:pPr>
    </w:p>
    <w:p w14:paraId="132EDA2B" w14:textId="0B477A08" w:rsidR="006C285F" w:rsidRDefault="006C285F" w:rsidP="006C285F">
      <w:pPr>
        <w:pStyle w:val="Heading4"/>
        <w:rPr>
          <w:lang w:val="en-GB"/>
        </w:rPr>
      </w:pPr>
      <w:r>
        <w:rPr>
          <w:lang w:val="en-GB"/>
        </w:rPr>
        <w:t>Fixes:</w:t>
      </w:r>
    </w:p>
    <w:p w14:paraId="50212F3D" w14:textId="77A1526A" w:rsidR="006C285F" w:rsidRPr="006C285F" w:rsidRDefault="006C285F" w:rsidP="006C285F">
      <w:pPr>
        <w:rPr>
          <w:lang w:val="en-GB"/>
        </w:rPr>
      </w:pPr>
      <w:r>
        <w:rPr>
          <w:lang w:val="en-GB"/>
        </w:rPr>
        <w:t>No error codes.</w:t>
      </w:r>
    </w:p>
    <w:p w14:paraId="26AFB353" w14:textId="0AAF2149" w:rsidR="006C285F" w:rsidRDefault="006C285F" w:rsidP="006C285F">
      <w:pPr>
        <w:pStyle w:val="Heading5"/>
      </w:pPr>
      <w:r>
        <w:t>Errors:</w:t>
      </w:r>
    </w:p>
    <w:p w14:paraId="2E6D985D" w14:textId="2847C421" w:rsidR="006C285F" w:rsidRDefault="006C285F" w:rsidP="006C285F">
      <w:pPr>
        <w:rPr>
          <w:rFonts w:cstheme="minorHAnsi"/>
          <w:color w:val="000000"/>
          <w:szCs w:val="24"/>
          <w:lang w:val="en-GB"/>
        </w:rPr>
      </w:pPr>
      <w:r w:rsidRPr="00F57716">
        <w:rPr>
          <w:rFonts w:cstheme="minorHAnsi"/>
          <w:color w:val="000000"/>
          <w:szCs w:val="24"/>
          <w:lang w:val="en-GB"/>
        </w:rPr>
        <w:t>Object not being destroyed</w:t>
      </w:r>
      <w:r>
        <w:rPr>
          <w:rFonts w:cstheme="minorHAnsi"/>
          <w:color w:val="000000"/>
          <w:szCs w:val="24"/>
          <w:lang w:val="en-GB"/>
        </w:rPr>
        <w:t>.</w:t>
      </w:r>
    </w:p>
    <w:p w14:paraId="3D7B0599" w14:textId="0D6FEF4D" w:rsidR="006C285F" w:rsidRDefault="006C285F" w:rsidP="006C285F">
      <w:pPr>
        <w:rPr>
          <w:rFonts w:cstheme="minorHAnsi"/>
          <w:color w:val="000000"/>
          <w:szCs w:val="24"/>
          <w:lang w:val="en-GB"/>
        </w:rPr>
      </w:pPr>
      <w:r>
        <w:rPr>
          <w:rFonts w:cstheme="minorHAnsi"/>
          <w:color w:val="000000"/>
          <w:szCs w:val="24"/>
          <w:lang w:val="en-GB"/>
        </w:rPr>
        <w:t>Counter does not increase.</w:t>
      </w:r>
    </w:p>
    <w:p w14:paraId="1A3C0570" w14:textId="6264F17A" w:rsidR="00C3142F" w:rsidRDefault="00C3142F" w:rsidP="006C285F">
      <w:pPr>
        <w:rPr>
          <w:rFonts w:cstheme="minorHAnsi"/>
          <w:color w:val="000000"/>
          <w:szCs w:val="24"/>
          <w:lang w:val="en-GB"/>
        </w:rPr>
      </w:pPr>
      <w:r>
        <w:rPr>
          <w:rFonts w:cstheme="minorHAnsi"/>
          <w:color w:val="000000"/>
          <w:szCs w:val="24"/>
          <w:lang w:val="en-GB"/>
        </w:rPr>
        <w:t xml:space="preserve">Player does not collide with </w:t>
      </w:r>
      <w:proofErr w:type="spellStart"/>
      <w:proofErr w:type="gramStart"/>
      <w:r>
        <w:rPr>
          <w:rFonts w:cstheme="minorHAnsi"/>
          <w:color w:val="000000"/>
          <w:szCs w:val="24"/>
          <w:lang w:val="en-GB"/>
        </w:rPr>
        <w:t>gameobject</w:t>
      </w:r>
      <w:proofErr w:type="spellEnd"/>
      <w:proofErr w:type="gramEnd"/>
    </w:p>
    <w:p w14:paraId="571EEC45" w14:textId="77777777" w:rsidR="00C3142F" w:rsidRDefault="00C3142F" w:rsidP="00C3142F">
      <w:pPr>
        <w:rPr>
          <w:rFonts w:cstheme="minorHAnsi"/>
          <w:color w:val="000000"/>
          <w:szCs w:val="24"/>
          <w:lang w:val="en-GB"/>
        </w:rPr>
      </w:pPr>
      <w:r>
        <w:rPr>
          <w:rFonts w:cstheme="minorHAnsi"/>
          <w:color w:val="000000"/>
          <w:szCs w:val="24"/>
          <w:lang w:val="en-GB"/>
        </w:rPr>
        <w:t>---------------------------------------------------------------------------------------------------------------------</w:t>
      </w:r>
    </w:p>
    <w:p w14:paraId="585AE9D5" w14:textId="7153FE24" w:rsidR="00C3142F" w:rsidRDefault="00C3142F" w:rsidP="00C3142F">
      <w:pPr>
        <w:pStyle w:val="Heading3"/>
      </w:pPr>
      <w:r>
        <w:lastRenderedPageBreak/>
        <w:t>Currency System V</w:t>
      </w:r>
      <w:r>
        <w:t>5</w:t>
      </w:r>
      <w:r>
        <w:t>:</w:t>
      </w:r>
    </w:p>
    <w:p w14:paraId="32C97742" w14:textId="77777777" w:rsidR="00C3142F" w:rsidRDefault="00C3142F" w:rsidP="00C3142F">
      <w:pPr>
        <w:rPr>
          <w:rFonts w:cstheme="minorHAnsi"/>
          <w:color w:val="000000"/>
          <w:szCs w:val="24"/>
          <w:lang w:val="en-GB"/>
        </w:rPr>
      </w:pPr>
    </w:p>
    <w:p w14:paraId="0C9B8D69"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CurrencySystemV</w:t>
      </w:r>
      <w:proofErr w:type="gramStart"/>
      <w:r>
        <w:rPr>
          <w:rFonts w:ascii="Consolas" w:hAnsi="Consolas" w:cs="Consolas"/>
          <w:color w:val="2B91AF"/>
          <w:sz w:val="19"/>
          <w:szCs w:val="19"/>
          <w:lang w:val="en-GB"/>
        </w:rPr>
        <w:t>5</w:t>
      </w:r>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468CB821"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F80B2AA"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752F415"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w:t>
      </w:r>
      <w:proofErr w:type="gramEnd"/>
    </w:p>
    <w:p w14:paraId="346A98AE"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p>
    <w:p w14:paraId="787016E3"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7F2AEDD5"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CF30FD2"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0;</w:t>
      </w:r>
      <w:proofErr w:type="gramEnd"/>
    </w:p>
    <w:p w14:paraId="03B2C67B"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w:t>
      </w:r>
      <w:proofErr w:type="gramEnd"/>
    </w:p>
    <w:p w14:paraId="7C751254"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24D22D1"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p>
    <w:p w14:paraId="543D80F8"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OnTriggerEnter2</w:t>
      </w:r>
      <w:proofErr w:type="gramStart"/>
      <w:r>
        <w:rPr>
          <w:rFonts w:ascii="Consolas" w:hAnsi="Consolas" w:cs="Consolas"/>
          <w:color w:val="000000"/>
          <w:sz w:val="19"/>
          <w:szCs w:val="19"/>
          <w:lang w:val="en-GB"/>
        </w:rPr>
        <w:t>D(</w:t>
      </w:r>
      <w:proofErr w:type="gramEnd"/>
      <w:r>
        <w:rPr>
          <w:rFonts w:ascii="Consolas" w:hAnsi="Consolas" w:cs="Consolas"/>
          <w:color w:val="000000"/>
          <w:sz w:val="19"/>
          <w:szCs w:val="19"/>
          <w:lang w:val="en-GB"/>
        </w:rPr>
        <w:t>Collider2D other)</w:t>
      </w:r>
    </w:p>
    <w:p w14:paraId="56898A27"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585CEC2"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other.CompareTag</w:t>
      </w:r>
      <w:proofErr w:type="spellEnd"/>
      <w:proofErr w:type="gramEnd"/>
      <w:r>
        <w:rPr>
          <w:rFonts w:ascii="Consolas" w:hAnsi="Consolas" w:cs="Consolas"/>
          <w:color w:val="000000"/>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MyScrap</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2959EB74"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AA8818"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proofErr w:type="gramStart"/>
      <w:r>
        <w:rPr>
          <w:rFonts w:ascii="Consolas" w:hAnsi="Consolas" w:cs="Consolas"/>
          <w:color w:val="000000"/>
          <w:sz w:val="19"/>
          <w:szCs w:val="19"/>
          <w:lang w:val="en-GB"/>
        </w:rPr>
        <w:t>other.gameObject</w:t>
      </w:r>
      <w:proofErr w:type="spellEnd"/>
      <w:proofErr w:type="gramEnd"/>
      <w:r>
        <w:rPr>
          <w:rFonts w:ascii="Consolas" w:hAnsi="Consolas" w:cs="Consolas"/>
          <w:color w:val="000000"/>
          <w:sz w:val="19"/>
          <w:szCs w:val="19"/>
          <w:lang w:val="en-GB"/>
        </w:rPr>
        <w:t>);</w:t>
      </w:r>
    </w:p>
    <w:p w14:paraId="1E340173"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5;</w:t>
      </w:r>
      <w:proofErr w:type="gramEnd"/>
    </w:p>
    <w:p w14:paraId="4C284EA6"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currencyScore</w:t>
      </w:r>
      <w:proofErr w:type="spellEnd"/>
      <w:r>
        <w:rPr>
          <w:rFonts w:ascii="Consolas" w:hAnsi="Consolas" w:cs="Consolas"/>
          <w:color w:val="000000"/>
          <w:sz w:val="19"/>
          <w:szCs w:val="19"/>
          <w:lang w:val="en-GB"/>
        </w:rPr>
        <w:t>;</w:t>
      </w:r>
      <w:proofErr w:type="gramEnd"/>
    </w:p>
    <w:p w14:paraId="415E2726"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410A569" w14:textId="77777777" w:rsidR="00C3142F" w:rsidRDefault="00C3142F" w:rsidP="00C3142F">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7B3F813" w14:textId="1DA6875C" w:rsidR="00C3142F" w:rsidRDefault="00C3142F" w:rsidP="00C3142F">
      <w:pPr>
        <w:rPr>
          <w:rFonts w:ascii="Consolas" w:hAnsi="Consolas" w:cs="Consolas"/>
          <w:color w:val="000000"/>
          <w:sz w:val="19"/>
          <w:szCs w:val="19"/>
          <w:lang w:val="en-GB"/>
        </w:rPr>
      </w:pPr>
      <w:r>
        <w:rPr>
          <w:rFonts w:ascii="Consolas" w:hAnsi="Consolas" w:cs="Consolas"/>
          <w:color w:val="000000"/>
          <w:sz w:val="19"/>
          <w:szCs w:val="19"/>
          <w:lang w:val="en-GB"/>
        </w:rPr>
        <w:t>}</w:t>
      </w:r>
    </w:p>
    <w:p w14:paraId="1E4098B1" w14:textId="77777777" w:rsidR="00C3142F" w:rsidRDefault="00C3142F" w:rsidP="00C3142F">
      <w:pPr>
        <w:pStyle w:val="Heading4"/>
        <w:rPr>
          <w:lang w:val="en-GB"/>
        </w:rPr>
      </w:pPr>
      <w:r>
        <w:rPr>
          <w:lang w:val="en-GB"/>
        </w:rPr>
        <w:t>Fixes:</w:t>
      </w:r>
    </w:p>
    <w:p w14:paraId="2F2E8316" w14:textId="14F4C681" w:rsidR="00C3142F" w:rsidRPr="006C285F" w:rsidRDefault="00C3142F" w:rsidP="00C3142F">
      <w:pPr>
        <w:rPr>
          <w:lang w:val="en-GB"/>
        </w:rPr>
      </w:pPr>
      <w:r>
        <w:rPr>
          <w:lang w:val="en-GB"/>
        </w:rPr>
        <w:t xml:space="preserve">Player now collides with </w:t>
      </w:r>
      <w:proofErr w:type="spellStart"/>
      <w:proofErr w:type="gramStart"/>
      <w:r>
        <w:rPr>
          <w:lang w:val="en-GB"/>
        </w:rPr>
        <w:t>gameobject</w:t>
      </w:r>
      <w:proofErr w:type="spellEnd"/>
      <w:proofErr w:type="gramEnd"/>
    </w:p>
    <w:p w14:paraId="2667B318" w14:textId="77777777" w:rsidR="00C3142F" w:rsidRDefault="00C3142F" w:rsidP="00C3142F">
      <w:pPr>
        <w:pStyle w:val="Heading5"/>
      </w:pPr>
      <w:r>
        <w:t>Errors:</w:t>
      </w:r>
    </w:p>
    <w:p w14:paraId="734E59DC" w14:textId="77777777" w:rsidR="00C3142F" w:rsidRDefault="00C3142F" w:rsidP="00C3142F">
      <w:pPr>
        <w:rPr>
          <w:rFonts w:cstheme="minorHAnsi"/>
          <w:color w:val="000000"/>
          <w:szCs w:val="24"/>
          <w:lang w:val="en-GB"/>
        </w:rPr>
      </w:pPr>
      <w:r w:rsidRPr="00F57716">
        <w:rPr>
          <w:rFonts w:cstheme="minorHAnsi"/>
          <w:color w:val="000000"/>
          <w:szCs w:val="24"/>
          <w:lang w:val="en-GB"/>
        </w:rPr>
        <w:t>Object not being destroyed</w:t>
      </w:r>
      <w:r>
        <w:rPr>
          <w:rFonts w:cstheme="minorHAnsi"/>
          <w:color w:val="000000"/>
          <w:szCs w:val="24"/>
          <w:lang w:val="en-GB"/>
        </w:rPr>
        <w:t>.</w:t>
      </w:r>
    </w:p>
    <w:p w14:paraId="1FDA4B54" w14:textId="77777777" w:rsidR="00C3142F" w:rsidRDefault="00C3142F" w:rsidP="00C3142F">
      <w:pPr>
        <w:rPr>
          <w:rFonts w:cstheme="minorHAnsi"/>
          <w:color w:val="000000"/>
          <w:szCs w:val="24"/>
          <w:lang w:val="en-GB"/>
        </w:rPr>
      </w:pPr>
      <w:r>
        <w:rPr>
          <w:rFonts w:cstheme="minorHAnsi"/>
          <w:color w:val="000000"/>
          <w:szCs w:val="24"/>
          <w:lang w:val="en-GB"/>
        </w:rPr>
        <w:t>Counter does not increase.</w:t>
      </w:r>
    </w:p>
    <w:p w14:paraId="4B0698C0" w14:textId="77777777" w:rsidR="00C3142F" w:rsidRDefault="00C3142F" w:rsidP="006C285F">
      <w:pPr>
        <w:rPr>
          <w:rFonts w:cstheme="minorHAnsi"/>
          <w:color w:val="000000"/>
          <w:szCs w:val="24"/>
          <w:lang w:val="en-GB"/>
        </w:rPr>
      </w:pPr>
    </w:p>
    <w:p w14:paraId="7B9C9B86" w14:textId="77777777" w:rsidR="006C285F" w:rsidRPr="006C285F" w:rsidRDefault="006C285F" w:rsidP="006C285F"/>
    <w:p w14:paraId="6137CE3A" w14:textId="53F197AA" w:rsidR="00E777AA" w:rsidRDefault="006C285F" w:rsidP="006C285F">
      <w:pPr>
        <w:pStyle w:val="Heading3"/>
      </w:pPr>
      <w:bookmarkStart w:id="16" w:name="_Toc127359722"/>
      <w:r>
        <w:t>Main Menu V1:</w:t>
      </w:r>
      <w:bookmarkEnd w:id="16"/>
    </w:p>
    <w:p w14:paraId="338CD876"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MainMenu</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3D590175"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A99B023"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PlayGame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1506DEE6"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3A1C92A"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SceneManager.LoadScene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"Main"</w:t>
      </w:r>
      <w:proofErr w:type="gramStart"/>
      <w:r>
        <w:rPr>
          <w:rFonts w:ascii="Consolas" w:hAnsi="Consolas" w:cs="Consolas"/>
          <w:color w:val="000000"/>
          <w:sz w:val="19"/>
          <w:szCs w:val="19"/>
          <w:lang w:val="en-GB"/>
        </w:rPr>
        <w:t>);</w:t>
      </w:r>
      <w:proofErr w:type="gramEnd"/>
    </w:p>
    <w:p w14:paraId="30AF1F29"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654454C" w14:textId="240B6CA8" w:rsidR="006C285F" w:rsidRDefault="00B62B76" w:rsidP="00B62B76">
      <w:pPr>
        <w:rPr>
          <w:rFonts w:ascii="Consolas" w:hAnsi="Consolas" w:cs="Consolas"/>
          <w:color w:val="000000"/>
          <w:sz w:val="19"/>
          <w:szCs w:val="19"/>
          <w:lang w:val="en-GB"/>
        </w:rPr>
      </w:pPr>
      <w:r>
        <w:rPr>
          <w:rFonts w:ascii="Consolas" w:hAnsi="Consolas" w:cs="Consolas"/>
          <w:color w:val="000000"/>
          <w:sz w:val="19"/>
          <w:szCs w:val="19"/>
          <w:lang w:val="en-GB"/>
        </w:rPr>
        <w:t>}</w:t>
      </w:r>
    </w:p>
    <w:p w14:paraId="65543289" w14:textId="77777777" w:rsidR="00B62B76" w:rsidRDefault="00B62B76" w:rsidP="00B62B76">
      <w:pPr>
        <w:rPr>
          <w:rFonts w:ascii="Consolas" w:hAnsi="Consolas" w:cs="Consolas"/>
          <w:color w:val="000000"/>
          <w:sz w:val="19"/>
          <w:szCs w:val="19"/>
          <w:lang w:val="en-GB"/>
        </w:rPr>
      </w:pPr>
    </w:p>
    <w:p w14:paraId="1B4BF44E" w14:textId="6A2392E0" w:rsidR="00B62B76" w:rsidRDefault="00B62B76" w:rsidP="00B62B76">
      <w:pPr>
        <w:pStyle w:val="Heading4"/>
      </w:pPr>
      <w:r>
        <w:t>Fixes:</w:t>
      </w:r>
    </w:p>
    <w:p w14:paraId="71C684CC" w14:textId="5582A616" w:rsidR="00B62B76" w:rsidRDefault="00B62B76" w:rsidP="00B62B76">
      <w:r>
        <w:t>“Start Game” button loads the scene “Main”.</w:t>
      </w:r>
    </w:p>
    <w:p w14:paraId="6C353208" w14:textId="4FCD5384" w:rsidR="00B62B76" w:rsidRDefault="00B62B76" w:rsidP="00B62B76"/>
    <w:p w14:paraId="1309DD7A" w14:textId="6DC2393C" w:rsidR="00B62B76" w:rsidRDefault="00B62B76" w:rsidP="00B62B76">
      <w:pPr>
        <w:pStyle w:val="Heading5"/>
      </w:pPr>
      <w:r>
        <w:t>Errors:</w:t>
      </w:r>
    </w:p>
    <w:p w14:paraId="4F1AAC68" w14:textId="00D5F1D4" w:rsidR="00B62B76" w:rsidRPr="00B62B76" w:rsidRDefault="00B62B76" w:rsidP="00B62B76">
      <w:r>
        <w:t>Have not yet implemented “” Quit Game” button or any other scene buttons.</w:t>
      </w:r>
    </w:p>
    <w:p w14:paraId="62B28AC8" w14:textId="77777777" w:rsidR="00E777AA" w:rsidRPr="00E777AA" w:rsidRDefault="00E777AA" w:rsidP="00E777AA">
      <w:pPr>
        <w:rPr>
          <w:color w:val="FB8605"/>
          <w:szCs w:val="24"/>
        </w:rPr>
      </w:pPr>
    </w:p>
    <w:sectPr w:rsidR="00E777AA" w:rsidRPr="00E777AA">
      <w:headerReference w:type="default" r:id="rId18"/>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E0223" w14:textId="77777777" w:rsidR="00E061A7" w:rsidRDefault="00E061A7">
      <w:pPr>
        <w:spacing w:line="240" w:lineRule="auto"/>
      </w:pPr>
      <w:r>
        <w:separator/>
      </w:r>
    </w:p>
  </w:endnote>
  <w:endnote w:type="continuationSeparator" w:id="0">
    <w:p w14:paraId="24F3C194" w14:textId="77777777" w:rsidR="00E061A7" w:rsidRDefault="00E061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83E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10D7" w14:textId="77777777" w:rsidR="00E061A7" w:rsidRDefault="00E061A7">
      <w:pPr>
        <w:spacing w:line="240" w:lineRule="auto"/>
      </w:pPr>
      <w:r>
        <w:separator/>
      </w:r>
    </w:p>
  </w:footnote>
  <w:footnote w:type="continuationSeparator" w:id="0">
    <w:p w14:paraId="63750642" w14:textId="77777777" w:rsidR="00E061A7" w:rsidRDefault="00E061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0185" w14:textId="7E058B55" w:rsidR="0098029C" w:rsidRDefault="0098029C">
    <w:pPr>
      <w:pStyle w:val="Header"/>
    </w:pPr>
    <w:r>
      <w:t>Dillon Longland</w:t>
    </w:r>
    <w:r>
      <w:ptab w:relativeTo="margin" w:alignment="center" w:leader="none"/>
    </w:r>
    <w:r>
      <w:t xml:space="preserve">                                                                                  Candidate number: 7177,</w:t>
    </w:r>
    <w:r>
      <w:ptab w:relativeTo="margin" w:alignment="right" w:leader="none"/>
    </w:r>
    <w:r>
      <w:t>Centre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940B3C"/>
    <w:multiLevelType w:val="hybridMultilevel"/>
    <w:tmpl w:val="6458E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6B92"/>
    <w:multiLevelType w:val="hybridMultilevel"/>
    <w:tmpl w:val="0D32A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B6292E"/>
    <w:multiLevelType w:val="hybridMultilevel"/>
    <w:tmpl w:val="0A023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1016DC"/>
    <w:multiLevelType w:val="hybridMultilevel"/>
    <w:tmpl w:val="70A6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6" w15:restartNumberingAfterBreak="0">
    <w:nsid w:val="52611282"/>
    <w:multiLevelType w:val="hybridMultilevel"/>
    <w:tmpl w:val="FECC9D1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E06E55"/>
    <w:multiLevelType w:val="hybridMultilevel"/>
    <w:tmpl w:val="01C8A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BE0CF9"/>
    <w:multiLevelType w:val="hybridMultilevel"/>
    <w:tmpl w:val="C3C04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0" w15:restartNumberingAfterBreak="0">
    <w:nsid w:val="6D243DCA"/>
    <w:multiLevelType w:val="hybridMultilevel"/>
    <w:tmpl w:val="82929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02740A"/>
    <w:multiLevelType w:val="hybridMultilevel"/>
    <w:tmpl w:val="DB5CD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430AB"/>
    <w:multiLevelType w:val="hybridMultilevel"/>
    <w:tmpl w:val="7F985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269718">
    <w:abstractNumId w:val="9"/>
  </w:num>
  <w:num w:numId="2" w16cid:durableId="1974217514">
    <w:abstractNumId w:val="19"/>
  </w:num>
  <w:num w:numId="3" w16cid:durableId="1205674880">
    <w:abstractNumId w:val="19"/>
    <w:lvlOverride w:ilvl="0">
      <w:startOverride w:val="1"/>
    </w:lvlOverride>
  </w:num>
  <w:num w:numId="4" w16cid:durableId="682782622">
    <w:abstractNumId w:val="10"/>
  </w:num>
  <w:num w:numId="5" w16cid:durableId="752242821">
    <w:abstractNumId w:val="7"/>
  </w:num>
  <w:num w:numId="6" w16cid:durableId="1839924057">
    <w:abstractNumId w:val="6"/>
  </w:num>
  <w:num w:numId="7" w16cid:durableId="1219779016">
    <w:abstractNumId w:val="5"/>
  </w:num>
  <w:num w:numId="8" w16cid:durableId="216210128">
    <w:abstractNumId w:val="4"/>
  </w:num>
  <w:num w:numId="9" w16cid:durableId="983856544">
    <w:abstractNumId w:val="8"/>
  </w:num>
  <w:num w:numId="10" w16cid:durableId="1092821952">
    <w:abstractNumId w:val="3"/>
  </w:num>
  <w:num w:numId="11" w16cid:durableId="1536845917">
    <w:abstractNumId w:val="2"/>
  </w:num>
  <w:num w:numId="12" w16cid:durableId="54397185">
    <w:abstractNumId w:val="1"/>
  </w:num>
  <w:num w:numId="13" w16cid:durableId="1948847366">
    <w:abstractNumId w:val="0"/>
  </w:num>
  <w:num w:numId="14" w16cid:durableId="985235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2748211">
    <w:abstractNumId w:val="15"/>
  </w:num>
  <w:num w:numId="16" w16cid:durableId="2128155184">
    <w:abstractNumId w:val="21"/>
  </w:num>
  <w:num w:numId="17" w16cid:durableId="882132258">
    <w:abstractNumId w:val="18"/>
  </w:num>
  <w:num w:numId="18" w16cid:durableId="317077793">
    <w:abstractNumId w:val="20"/>
  </w:num>
  <w:num w:numId="19" w16cid:durableId="350105978">
    <w:abstractNumId w:val="17"/>
  </w:num>
  <w:num w:numId="20" w16cid:durableId="1103106822">
    <w:abstractNumId w:val="16"/>
  </w:num>
  <w:num w:numId="21" w16cid:durableId="1996252640">
    <w:abstractNumId w:val="12"/>
  </w:num>
  <w:num w:numId="22" w16cid:durableId="1279147462">
    <w:abstractNumId w:val="11"/>
  </w:num>
  <w:num w:numId="23" w16cid:durableId="1557547750">
    <w:abstractNumId w:val="13"/>
  </w:num>
  <w:num w:numId="24" w16cid:durableId="190075026">
    <w:abstractNumId w:val="14"/>
  </w:num>
  <w:num w:numId="25" w16cid:durableId="2263794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9C"/>
    <w:rsid w:val="00026F58"/>
    <w:rsid w:val="00066B72"/>
    <w:rsid w:val="00083B37"/>
    <w:rsid w:val="00091A64"/>
    <w:rsid w:val="000A0612"/>
    <w:rsid w:val="000C06E3"/>
    <w:rsid w:val="000E56C0"/>
    <w:rsid w:val="00122C45"/>
    <w:rsid w:val="00127857"/>
    <w:rsid w:val="001A1E5B"/>
    <w:rsid w:val="001A728E"/>
    <w:rsid w:val="001E042A"/>
    <w:rsid w:val="001F2113"/>
    <w:rsid w:val="00225505"/>
    <w:rsid w:val="00235CD8"/>
    <w:rsid w:val="002432CF"/>
    <w:rsid w:val="00252D22"/>
    <w:rsid w:val="00253BAC"/>
    <w:rsid w:val="00275EAE"/>
    <w:rsid w:val="002B19D4"/>
    <w:rsid w:val="002C75CD"/>
    <w:rsid w:val="00315368"/>
    <w:rsid w:val="00322CBF"/>
    <w:rsid w:val="003312ED"/>
    <w:rsid w:val="00372B35"/>
    <w:rsid w:val="003A31A3"/>
    <w:rsid w:val="003D291F"/>
    <w:rsid w:val="003D61F9"/>
    <w:rsid w:val="003E4F37"/>
    <w:rsid w:val="003E6976"/>
    <w:rsid w:val="004018C1"/>
    <w:rsid w:val="004727F4"/>
    <w:rsid w:val="0047519D"/>
    <w:rsid w:val="004A0A8D"/>
    <w:rsid w:val="004B0BBA"/>
    <w:rsid w:val="004C7FDA"/>
    <w:rsid w:val="004D78C5"/>
    <w:rsid w:val="004F7130"/>
    <w:rsid w:val="005416F1"/>
    <w:rsid w:val="00545399"/>
    <w:rsid w:val="00575B92"/>
    <w:rsid w:val="00575C83"/>
    <w:rsid w:val="0058704C"/>
    <w:rsid w:val="0059311A"/>
    <w:rsid w:val="005D4DC9"/>
    <w:rsid w:val="005F7999"/>
    <w:rsid w:val="00620E10"/>
    <w:rsid w:val="00626EDA"/>
    <w:rsid w:val="00631AC5"/>
    <w:rsid w:val="00633B7B"/>
    <w:rsid w:val="006813D4"/>
    <w:rsid w:val="006C285F"/>
    <w:rsid w:val="006D7FF8"/>
    <w:rsid w:val="00704472"/>
    <w:rsid w:val="00745647"/>
    <w:rsid w:val="00791457"/>
    <w:rsid w:val="007A292F"/>
    <w:rsid w:val="007D79A9"/>
    <w:rsid w:val="007F372E"/>
    <w:rsid w:val="0085683C"/>
    <w:rsid w:val="00856B89"/>
    <w:rsid w:val="00856D9A"/>
    <w:rsid w:val="00882566"/>
    <w:rsid w:val="008D51F9"/>
    <w:rsid w:val="008D5E06"/>
    <w:rsid w:val="008D6D77"/>
    <w:rsid w:val="00903E9C"/>
    <w:rsid w:val="0094013C"/>
    <w:rsid w:val="00945F08"/>
    <w:rsid w:val="00954BFF"/>
    <w:rsid w:val="0098029C"/>
    <w:rsid w:val="009865F1"/>
    <w:rsid w:val="009B449D"/>
    <w:rsid w:val="009B7100"/>
    <w:rsid w:val="009C69F9"/>
    <w:rsid w:val="009E2964"/>
    <w:rsid w:val="009F54C2"/>
    <w:rsid w:val="00A15578"/>
    <w:rsid w:val="00A24109"/>
    <w:rsid w:val="00A24E02"/>
    <w:rsid w:val="00A37460"/>
    <w:rsid w:val="00A5713F"/>
    <w:rsid w:val="00A63F9C"/>
    <w:rsid w:val="00A670C7"/>
    <w:rsid w:val="00A83EEC"/>
    <w:rsid w:val="00AA316B"/>
    <w:rsid w:val="00AD5C28"/>
    <w:rsid w:val="00AD7BC4"/>
    <w:rsid w:val="00B25414"/>
    <w:rsid w:val="00B331FF"/>
    <w:rsid w:val="00B62B76"/>
    <w:rsid w:val="00BC1FD2"/>
    <w:rsid w:val="00BF3C04"/>
    <w:rsid w:val="00C3142F"/>
    <w:rsid w:val="00C579A5"/>
    <w:rsid w:val="00C62810"/>
    <w:rsid w:val="00C66089"/>
    <w:rsid w:val="00C66D39"/>
    <w:rsid w:val="00C92C41"/>
    <w:rsid w:val="00CA408D"/>
    <w:rsid w:val="00CD0FC6"/>
    <w:rsid w:val="00CF326C"/>
    <w:rsid w:val="00CF59F2"/>
    <w:rsid w:val="00D12646"/>
    <w:rsid w:val="00D177EA"/>
    <w:rsid w:val="00D233EE"/>
    <w:rsid w:val="00D57E3E"/>
    <w:rsid w:val="00D82973"/>
    <w:rsid w:val="00D8649E"/>
    <w:rsid w:val="00DA7F45"/>
    <w:rsid w:val="00DB24CB"/>
    <w:rsid w:val="00DB2742"/>
    <w:rsid w:val="00DF5013"/>
    <w:rsid w:val="00E061A7"/>
    <w:rsid w:val="00E242B2"/>
    <w:rsid w:val="00E775D7"/>
    <w:rsid w:val="00E777AA"/>
    <w:rsid w:val="00E9640A"/>
    <w:rsid w:val="00EC4E92"/>
    <w:rsid w:val="00EE0F9B"/>
    <w:rsid w:val="00EE6A24"/>
    <w:rsid w:val="00F075A9"/>
    <w:rsid w:val="00F1586E"/>
    <w:rsid w:val="00F23099"/>
    <w:rsid w:val="00F57716"/>
    <w:rsid w:val="00F817F9"/>
    <w:rsid w:val="00FA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FEB95"/>
  <w15:docId w15:val="{686F65C5-06AC-4073-8B6B-5499342F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6F1"/>
    <w:pPr>
      <w:spacing w:after="0"/>
    </w:pPr>
    <w:rPr>
      <w:sz w:val="24"/>
    </w:rPr>
  </w:style>
  <w:style w:type="paragraph" w:styleId="Heading1">
    <w:name w:val="heading 1"/>
    <w:basedOn w:val="Normal"/>
    <w:next w:val="Normal"/>
    <w:link w:val="Heading1Char"/>
    <w:uiPriority w:val="9"/>
    <w:qFormat/>
    <w:rsid w:val="003E6976"/>
    <w:pPr>
      <w:keepNext/>
      <w:keepLines/>
      <w:spacing w:line="240" w:lineRule="auto"/>
      <w:outlineLvl w:val="0"/>
    </w:pPr>
    <w:rPr>
      <w:b/>
      <w:bCs/>
      <w:caps/>
      <w:color w:val="1F4E79" w:themeColor="accent1" w:themeShade="80"/>
      <w:sz w:val="32"/>
    </w:rPr>
  </w:style>
  <w:style w:type="paragraph" w:styleId="Heading2">
    <w:name w:val="heading 2"/>
    <w:basedOn w:val="Normal"/>
    <w:next w:val="Normal"/>
    <w:link w:val="Heading2Char"/>
    <w:uiPriority w:val="9"/>
    <w:unhideWhenUsed/>
    <w:qFormat/>
    <w:rsid w:val="00575C83"/>
    <w:pPr>
      <w:keepNext/>
      <w:keepLines/>
      <w:numPr>
        <w:numId w:val="4"/>
      </w:numPr>
      <w:spacing w:before="360" w:after="120" w:line="240" w:lineRule="auto"/>
      <w:outlineLvl w:val="1"/>
    </w:pPr>
    <w:rPr>
      <w:b/>
      <w:bCs/>
      <w:color w:val="2E74B5" w:themeColor="accent1" w:themeShade="BF"/>
      <w:sz w:val="28"/>
    </w:rPr>
  </w:style>
  <w:style w:type="paragraph" w:styleId="Heading3">
    <w:name w:val="heading 3"/>
    <w:basedOn w:val="Normal"/>
    <w:next w:val="Normal"/>
    <w:link w:val="Heading3Char"/>
    <w:uiPriority w:val="9"/>
    <w:unhideWhenUsed/>
    <w:qFormat/>
    <w:rsid w:val="008D5E06"/>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D5E0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5E06"/>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9865F1"/>
    <w:pPr>
      <w:numPr>
        <w:ilvl w:val="1"/>
      </w:numPr>
      <w:pBdr>
        <w:left w:val="double" w:sz="18" w:space="4" w:color="1F4E79" w:themeColor="accent1" w:themeShade="80"/>
      </w:pBdr>
      <w:spacing w:line="280" w:lineRule="exact"/>
    </w:pPr>
    <w:rPr>
      <w:b/>
      <w:bCs/>
      <w:color w:val="1F4E79" w:themeColor="accent1" w:themeShade="80"/>
      <w:sz w:val="26"/>
    </w:rPr>
  </w:style>
  <w:style w:type="character" w:customStyle="1" w:styleId="SubtitleChar">
    <w:name w:val="Subtitle Char"/>
    <w:basedOn w:val="DefaultParagraphFont"/>
    <w:link w:val="Subtitle"/>
    <w:uiPriority w:val="2"/>
    <w:rsid w:val="009865F1"/>
    <w:rPr>
      <w:b/>
      <w:bCs/>
      <w:color w:val="1F4E79" w:themeColor="accent1" w:themeShade="80"/>
      <w:sz w:val="26"/>
    </w:rPr>
  </w:style>
  <w:style w:type="character" w:customStyle="1" w:styleId="Heading1Char">
    <w:name w:val="Heading 1 Char"/>
    <w:basedOn w:val="DefaultParagraphFont"/>
    <w:link w:val="Heading1"/>
    <w:uiPriority w:val="9"/>
    <w:rsid w:val="003E6976"/>
    <w:rPr>
      <w:b/>
      <w:bCs/>
      <w:caps/>
      <w:color w:val="1F4E79" w:themeColor="accent1" w:themeShade="80"/>
      <w:sz w:val="32"/>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75C83"/>
    <w:rPr>
      <w:b/>
      <w:bCs/>
      <w:color w:val="2E74B5" w:themeColor="accent1" w:themeShade="BF"/>
      <w:sz w:val="28"/>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8029C"/>
    <w:pPr>
      <w:spacing w:before="240" w:line="259" w:lineRule="auto"/>
      <w:outlineLvl w:val="9"/>
    </w:pPr>
    <w:rPr>
      <w:rFonts w:asciiTheme="majorHAnsi" w:eastAsiaTheme="majorEastAsia" w:hAnsiTheme="majorHAnsi" w:cstheme="majorBidi"/>
      <w:b w:val="0"/>
      <w:bCs w:val="0"/>
      <w:caps w:val="0"/>
      <w:color w:val="2E74B5" w:themeColor="accent1" w:themeShade="BF"/>
      <w:szCs w:val="32"/>
      <w:lang w:eastAsia="en-US"/>
    </w:rPr>
  </w:style>
  <w:style w:type="paragraph" w:styleId="TOC2">
    <w:name w:val="toc 2"/>
    <w:basedOn w:val="Normal"/>
    <w:next w:val="Normal"/>
    <w:autoRedefine/>
    <w:uiPriority w:val="39"/>
    <w:unhideWhenUsed/>
    <w:rsid w:val="0098029C"/>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98029C"/>
    <w:pPr>
      <w:spacing w:after="100" w:line="259" w:lineRule="auto"/>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98029C"/>
    <w:pPr>
      <w:spacing w:after="100" w:line="259" w:lineRule="auto"/>
      <w:ind w:left="440"/>
    </w:pPr>
    <w:rPr>
      <w:rFonts w:eastAsiaTheme="minorEastAsia" w:cs="Times New Roman"/>
      <w:color w:val="auto"/>
      <w:sz w:val="22"/>
      <w:szCs w:val="22"/>
      <w:lang w:eastAsia="en-US"/>
    </w:rPr>
  </w:style>
  <w:style w:type="paragraph" w:styleId="ListParagraph">
    <w:name w:val="List Paragraph"/>
    <w:basedOn w:val="Normal"/>
    <w:uiPriority w:val="34"/>
    <w:unhideWhenUsed/>
    <w:qFormat/>
    <w:rsid w:val="00CF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12042">
      <w:bodyDiv w:val="1"/>
      <w:marLeft w:val="0"/>
      <w:marRight w:val="0"/>
      <w:marTop w:val="0"/>
      <w:marBottom w:val="0"/>
      <w:divBdr>
        <w:top w:val="none" w:sz="0" w:space="0" w:color="auto"/>
        <w:left w:val="none" w:sz="0" w:space="0" w:color="auto"/>
        <w:bottom w:val="none" w:sz="0" w:space="0" w:color="auto"/>
        <w:right w:val="none" w:sz="0" w:space="0" w:color="auto"/>
      </w:divBdr>
      <w:divsChild>
        <w:div w:id="1478113538">
          <w:marLeft w:val="0"/>
          <w:marRight w:val="0"/>
          <w:marTop w:val="0"/>
          <w:marBottom w:val="0"/>
          <w:divBdr>
            <w:top w:val="none" w:sz="0" w:space="0" w:color="auto"/>
            <w:left w:val="none" w:sz="0" w:space="0" w:color="auto"/>
            <w:bottom w:val="none" w:sz="0" w:space="0" w:color="auto"/>
            <w:right w:val="none" w:sz="0" w:space="0" w:color="auto"/>
          </w:divBdr>
          <w:divsChild>
            <w:div w:id="871766635">
              <w:marLeft w:val="0"/>
              <w:marRight w:val="0"/>
              <w:marTop w:val="0"/>
              <w:marBottom w:val="0"/>
              <w:divBdr>
                <w:top w:val="none" w:sz="0" w:space="0" w:color="auto"/>
                <w:left w:val="none" w:sz="0" w:space="0" w:color="auto"/>
                <w:bottom w:val="none" w:sz="0" w:space="0" w:color="auto"/>
                <w:right w:val="none" w:sz="0" w:space="0" w:color="auto"/>
              </w:divBdr>
            </w:div>
            <w:div w:id="152838149">
              <w:marLeft w:val="0"/>
              <w:marRight w:val="0"/>
              <w:marTop w:val="0"/>
              <w:marBottom w:val="0"/>
              <w:divBdr>
                <w:top w:val="none" w:sz="0" w:space="0" w:color="auto"/>
                <w:left w:val="none" w:sz="0" w:space="0" w:color="auto"/>
                <w:bottom w:val="none" w:sz="0" w:space="0" w:color="auto"/>
                <w:right w:val="none" w:sz="0" w:space="0" w:color="auto"/>
              </w:divBdr>
            </w:div>
            <w:div w:id="2146116175">
              <w:marLeft w:val="0"/>
              <w:marRight w:val="0"/>
              <w:marTop w:val="0"/>
              <w:marBottom w:val="0"/>
              <w:divBdr>
                <w:top w:val="none" w:sz="0" w:space="0" w:color="auto"/>
                <w:left w:val="none" w:sz="0" w:space="0" w:color="auto"/>
                <w:bottom w:val="none" w:sz="0" w:space="0" w:color="auto"/>
                <w:right w:val="none" w:sz="0" w:space="0" w:color="auto"/>
              </w:divBdr>
            </w:div>
            <w:div w:id="953246661">
              <w:marLeft w:val="0"/>
              <w:marRight w:val="0"/>
              <w:marTop w:val="0"/>
              <w:marBottom w:val="0"/>
              <w:divBdr>
                <w:top w:val="none" w:sz="0" w:space="0" w:color="auto"/>
                <w:left w:val="none" w:sz="0" w:space="0" w:color="auto"/>
                <w:bottom w:val="none" w:sz="0" w:space="0" w:color="auto"/>
                <w:right w:val="none" w:sz="0" w:space="0" w:color="auto"/>
              </w:divBdr>
            </w:div>
            <w:div w:id="638653582">
              <w:marLeft w:val="0"/>
              <w:marRight w:val="0"/>
              <w:marTop w:val="0"/>
              <w:marBottom w:val="0"/>
              <w:divBdr>
                <w:top w:val="none" w:sz="0" w:space="0" w:color="auto"/>
                <w:left w:val="none" w:sz="0" w:space="0" w:color="auto"/>
                <w:bottom w:val="none" w:sz="0" w:space="0" w:color="auto"/>
                <w:right w:val="none" w:sz="0" w:space="0" w:color="auto"/>
              </w:divBdr>
            </w:div>
            <w:div w:id="485174316">
              <w:marLeft w:val="0"/>
              <w:marRight w:val="0"/>
              <w:marTop w:val="0"/>
              <w:marBottom w:val="0"/>
              <w:divBdr>
                <w:top w:val="none" w:sz="0" w:space="0" w:color="auto"/>
                <w:left w:val="none" w:sz="0" w:space="0" w:color="auto"/>
                <w:bottom w:val="none" w:sz="0" w:space="0" w:color="auto"/>
                <w:right w:val="none" w:sz="0" w:space="0" w:color="auto"/>
              </w:divBdr>
            </w:div>
            <w:div w:id="519395537">
              <w:marLeft w:val="0"/>
              <w:marRight w:val="0"/>
              <w:marTop w:val="0"/>
              <w:marBottom w:val="0"/>
              <w:divBdr>
                <w:top w:val="none" w:sz="0" w:space="0" w:color="auto"/>
                <w:left w:val="none" w:sz="0" w:space="0" w:color="auto"/>
                <w:bottom w:val="none" w:sz="0" w:space="0" w:color="auto"/>
                <w:right w:val="none" w:sz="0" w:space="0" w:color="auto"/>
              </w:divBdr>
            </w:div>
            <w:div w:id="1588267860">
              <w:marLeft w:val="0"/>
              <w:marRight w:val="0"/>
              <w:marTop w:val="0"/>
              <w:marBottom w:val="0"/>
              <w:divBdr>
                <w:top w:val="none" w:sz="0" w:space="0" w:color="auto"/>
                <w:left w:val="none" w:sz="0" w:space="0" w:color="auto"/>
                <w:bottom w:val="none" w:sz="0" w:space="0" w:color="auto"/>
                <w:right w:val="none" w:sz="0" w:space="0" w:color="auto"/>
              </w:divBdr>
            </w:div>
            <w:div w:id="459998726">
              <w:marLeft w:val="0"/>
              <w:marRight w:val="0"/>
              <w:marTop w:val="0"/>
              <w:marBottom w:val="0"/>
              <w:divBdr>
                <w:top w:val="none" w:sz="0" w:space="0" w:color="auto"/>
                <w:left w:val="none" w:sz="0" w:space="0" w:color="auto"/>
                <w:bottom w:val="none" w:sz="0" w:space="0" w:color="auto"/>
                <w:right w:val="none" w:sz="0" w:space="0" w:color="auto"/>
              </w:divBdr>
            </w:div>
            <w:div w:id="336882547">
              <w:marLeft w:val="0"/>
              <w:marRight w:val="0"/>
              <w:marTop w:val="0"/>
              <w:marBottom w:val="0"/>
              <w:divBdr>
                <w:top w:val="none" w:sz="0" w:space="0" w:color="auto"/>
                <w:left w:val="none" w:sz="0" w:space="0" w:color="auto"/>
                <w:bottom w:val="none" w:sz="0" w:space="0" w:color="auto"/>
                <w:right w:val="none" w:sz="0" w:space="0" w:color="auto"/>
              </w:divBdr>
            </w:div>
            <w:div w:id="1009525196">
              <w:marLeft w:val="0"/>
              <w:marRight w:val="0"/>
              <w:marTop w:val="0"/>
              <w:marBottom w:val="0"/>
              <w:divBdr>
                <w:top w:val="none" w:sz="0" w:space="0" w:color="auto"/>
                <w:left w:val="none" w:sz="0" w:space="0" w:color="auto"/>
                <w:bottom w:val="none" w:sz="0" w:space="0" w:color="auto"/>
                <w:right w:val="none" w:sz="0" w:space="0" w:color="auto"/>
              </w:divBdr>
            </w:div>
            <w:div w:id="406656357">
              <w:marLeft w:val="0"/>
              <w:marRight w:val="0"/>
              <w:marTop w:val="0"/>
              <w:marBottom w:val="0"/>
              <w:divBdr>
                <w:top w:val="none" w:sz="0" w:space="0" w:color="auto"/>
                <w:left w:val="none" w:sz="0" w:space="0" w:color="auto"/>
                <w:bottom w:val="none" w:sz="0" w:space="0" w:color="auto"/>
                <w:right w:val="none" w:sz="0" w:space="0" w:color="auto"/>
              </w:divBdr>
            </w:div>
            <w:div w:id="1426265814">
              <w:marLeft w:val="0"/>
              <w:marRight w:val="0"/>
              <w:marTop w:val="0"/>
              <w:marBottom w:val="0"/>
              <w:divBdr>
                <w:top w:val="none" w:sz="0" w:space="0" w:color="auto"/>
                <w:left w:val="none" w:sz="0" w:space="0" w:color="auto"/>
                <w:bottom w:val="none" w:sz="0" w:space="0" w:color="auto"/>
                <w:right w:val="none" w:sz="0" w:space="0" w:color="auto"/>
              </w:divBdr>
            </w:div>
            <w:div w:id="496699944">
              <w:marLeft w:val="0"/>
              <w:marRight w:val="0"/>
              <w:marTop w:val="0"/>
              <w:marBottom w:val="0"/>
              <w:divBdr>
                <w:top w:val="none" w:sz="0" w:space="0" w:color="auto"/>
                <w:left w:val="none" w:sz="0" w:space="0" w:color="auto"/>
                <w:bottom w:val="none" w:sz="0" w:space="0" w:color="auto"/>
                <w:right w:val="none" w:sz="0" w:space="0" w:color="auto"/>
              </w:divBdr>
            </w:div>
            <w:div w:id="824316561">
              <w:marLeft w:val="0"/>
              <w:marRight w:val="0"/>
              <w:marTop w:val="0"/>
              <w:marBottom w:val="0"/>
              <w:divBdr>
                <w:top w:val="none" w:sz="0" w:space="0" w:color="auto"/>
                <w:left w:val="none" w:sz="0" w:space="0" w:color="auto"/>
                <w:bottom w:val="none" w:sz="0" w:space="0" w:color="auto"/>
                <w:right w:val="none" w:sz="0" w:space="0" w:color="auto"/>
              </w:divBdr>
            </w:div>
            <w:div w:id="1418135962">
              <w:marLeft w:val="0"/>
              <w:marRight w:val="0"/>
              <w:marTop w:val="0"/>
              <w:marBottom w:val="0"/>
              <w:divBdr>
                <w:top w:val="none" w:sz="0" w:space="0" w:color="auto"/>
                <w:left w:val="none" w:sz="0" w:space="0" w:color="auto"/>
                <w:bottom w:val="none" w:sz="0" w:space="0" w:color="auto"/>
                <w:right w:val="none" w:sz="0" w:space="0" w:color="auto"/>
              </w:divBdr>
            </w:div>
            <w:div w:id="1642928722">
              <w:marLeft w:val="0"/>
              <w:marRight w:val="0"/>
              <w:marTop w:val="0"/>
              <w:marBottom w:val="0"/>
              <w:divBdr>
                <w:top w:val="none" w:sz="0" w:space="0" w:color="auto"/>
                <w:left w:val="none" w:sz="0" w:space="0" w:color="auto"/>
                <w:bottom w:val="none" w:sz="0" w:space="0" w:color="auto"/>
                <w:right w:val="none" w:sz="0" w:space="0" w:color="auto"/>
              </w:divBdr>
            </w:div>
            <w:div w:id="1228490965">
              <w:marLeft w:val="0"/>
              <w:marRight w:val="0"/>
              <w:marTop w:val="0"/>
              <w:marBottom w:val="0"/>
              <w:divBdr>
                <w:top w:val="none" w:sz="0" w:space="0" w:color="auto"/>
                <w:left w:val="none" w:sz="0" w:space="0" w:color="auto"/>
                <w:bottom w:val="none" w:sz="0" w:space="0" w:color="auto"/>
                <w:right w:val="none" w:sz="0" w:space="0" w:color="auto"/>
              </w:divBdr>
            </w:div>
            <w:div w:id="910506303">
              <w:marLeft w:val="0"/>
              <w:marRight w:val="0"/>
              <w:marTop w:val="0"/>
              <w:marBottom w:val="0"/>
              <w:divBdr>
                <w:top w:val="none" w:sz="0" w:space="0" w:color="auto"/>
                <w:left w:val="none" w:sz="0" w:space="0" w:color="auto"/>
                <w:bottom w:val="none" w:sz="0" w:space="0" w:color="auto"/>
                <w:right w:val="none" w:sz="0" w:space="0" w:color="auto"/>
              </w:divBdr>
            </w:div>
            <w:div w:id="809372087">
              <w:marLeft w:val="0"/>
              <w:marRight w:val="0"/>
              <w:marTop w:val="0"/>
              <w:marBottom w:val="0"/>
              <w:divBdr>
                <w:top w:val="none" w:sz="0" w:space="0" w:color="auto"/>
                <w:left w:val="none" w:sz="0" w:space="0" w:color="auto"/>
                <w:bottom w:val="none" w:sz="0" w:space="0" w:color="auto"/>
                <w:right w:val="none" w:sz="0" w:space="0" w:color="auto"/>
              </w:divBdr>
            </w:div>
            <w:div w:id="1152676805">
              <w:marLeft w:val="0"/>
              <w:marRight w:val="0"/>
              <w:marTop w:val="0"/>
              <w:marBottom w:val="0"/>
              <w:divBdr>
                <w:top w:val="none" w:sz="0" w:space="0" w:color="auto"/>
                <w:left w:val="none" w:sz="0" w:space="0" w:color="auto"/>
                <w:bottom w:val="none" w:sz="0" w:space="0" w:color="auto"/>
                <w:right w:val="none" w:sz="0" w:space="0" w:color="auto"/>
              </w:divBdr>
            </w:div>
            <w:div w:id="16953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4215">
      <w:bodyDiv w:val="1"/>
      <w:marLeft w:val="0"/>
      <w:marRight w:val="0"/>
      <w:marTop w:val="0"/>
      <w:marBottom w:val="0"/>
      <w:divBdr>
        <w:top w:val="none" w:sz="0" w:space="0" w:color="auto"/>
        <w:left w:val="none" w:sz="0" w:space="0" w:color="auto"/>
        <w:bottom w:val="none" w:sz="0" w:space="0" w:color="auto"/>
        <w:right w:val="none" w:sz="0" w:space="0" w:color="auto"/>
      </w:divBdr>
      <w:divsChild>
        <w:div w:id="661080141">
          <w:marLeft w:val="0"/>
          <w:marRight w:val="0"/>
          <w:marTop w:val="0"/>
          <w:marBottom w:val="0"/>
          <w:divBdr>
            <w:top w:val="none" w:sz="0" w:space="0" w:color="auto"/>
            <w:left w:val="none" w:sz="0" w:space="0" w:color="auto"/>
            <w:bottom w:val="none" w:sz="0" w:space="0" w:color="auto"/>
            <w:right w:val="none" w:sz="0" w:space="0" w:color="auto"/>
          </w:divBdr>
          <w:divsChild>
            <w:div w:id="619603357">
              <w:marLeft w:val="0"/>
              <w:marRight w:val="0"/>
              <w:marTop w:val="0"/>
              <w:marBottom w:val="0"/>
              <w:divBdr>
                <w:top w:val="none" w:sz="0" w:space="0" w:color="auto"/>
                <w:left w:val="none" w:sz="0" w:space="0" w:color="auto"/>
                <w:bottom w:val="none" w:sz="0" w:space="0" w:color="auto"/>
                <w:right w:val="none" w:sz="0" w:space="0" w:color="auto"/>
              </w:divBdr>
            </w:div>
            <w:div w:id="1631589478">
              <w:marLeft w:val="0"/>
              <w:marRight w:val="0"/>
              <w:marTop w:val="0"/>
              <w:marBottom w:val="0"/>
              <w:divBdr>
                <w:top w:val="none" w:sz="0" w:space="0" w:color="auto"/>
                <w:left w:val="none" w:sz="0" w:space="0" w:color="auto"/>
                <w:bottom w:val="none" w:sz="0" w:space="0" w:color="auto"/>
                <w:right w:val="none" w:sz="0" w:space="0" w:color="auto"/>
              </w:divBdr>
            </w:div>
            <w:div w:id="502168401">
              <w:marLeft w:val="0"/>
              <w:marRight w:val="0"/>
              <w:marTop w:val="0"/>
              <w:marBottom w:val="0"/>
              <w:divBdr>
                <w:top w:val="none" w:sz="0" w:space="0" w:color="auto"/>
                <w:left w:val="none" w:sz="0" w:space="0" w:color="auto"/>
                <w:bottom w:val="none" w:sz="0" w:space="0" w:color="auto"/>
                <w:right w:val="none" w:sz="0" w:space="0" w:color="auto"/>
              </w:divBdr>
            </w:div>
            <w:div w:id="213587587">
              <w:marLeft w:val="0"/>
              <w:marRight w:val="0"/>
              <w:marTop w:val="0"/>
              <w:marBottom w:val="0"/>
              <w:divBdr>
                <w:top w:val="none" w:sz="0" w:space="0" w:color="auto"/>
                <w:left w:val="none" w:sz="0" w:space="0" w:color="auto"/>
                <w:bottom w:val="none" w:sz="0" w:space="0" w:color="auto"/>
                <w:right w:val="none" w:sz="0" w:space="0" w:color="auto"/>
              </w:divBdr>
            </w:div>
            <w:div w:id="678822870">
              <w:marLeft w:val="0"/>
              <w:marRight w:val="0"/>
              <w:marTop w:val="0"/>
              <w:marBottom w:val="0"/>
              <w:divBdr>
                <w:top w:val="none" w:sz="0" w:space="0" w:color="auto"/>
                <w:left w:val="none" w:sz="0" w:space="0" w:color="auto"/>
                <w:bottom w:val="none" w:sz="0" w:space="0" w:color="auto"/>
                <w:right w:val="none" w:sz="0" w:space="0" w:color="auto"/>
              </w:divBdr>
            </w:div>
            <w:div w:id="1152912182">
              <w:marLeft w:val="0"/>
              <w:marRight w:val="0"/>
              <w:marTop w:val="0"/>
              <w:marBottom w:val="0"/>
              <w:divBdr>
                <w:top w:val="none" w:sz="0" w:space="0" w:color="auto"/>
                <w:left w:val="none" w:sz="0" w:space="0" w:color="auto"/>
                <w:bottom w:val="none" w:sz="0" w:space="0" w:color="auto"/>
                <w:right w:val="none" w:sz="0" w:space="0" w:color="auto"/>
              </w:divBdr>
            </w:div>
            <w:div w:id="394473984">
              <w:marLeft w:val="0"/>
              <w:marRight w:val="0"/>
              <w:marTop w:val="0"/>
              <w:marBottom w:val="0"/>
              <w:divBdr>
                <w:top w:val="none" w:sz="0" w:space="0" w:color="auto"/>
                <w:left w:val="none" w:sz="0" w:space="0" w:color="auto"/>
                <w:bottom w:val="none" w:sz="0" w:space="0" w:color="auto"/>
                <w:right w:val="none" w:sz="0" w:space="0" w:color="auto"/>
              </w:divBdr>
            </w:div>
            <w:div w:id="1201282983">
              <w:marLeft w:val="0"/>
              <w:marRight w:val="0"/>
              <w:marTop w:val="0"/>
              <w:marBottom w:val="0"/>
              <w:divBdr>
                <w:top w:val="none" w:sz="0" w:space="0" w:color="auto"/>
                <w:left w:val="none" w:sz="0" w:space="0" w:color="auto"/>
                <w:bottom w:val="none" w:sz="0" w:space="0" w:color="auto"/>
                <w:right w:val="none" w:sz="0" w:space="0" w:color="auto"/>
              </w:divBdr>
            </w:div>
            <w:div w:id="1669598392">
              <w:marLeft w:val="0"/>
              <w:marRight w:val="0"/>
              <w:marTop w:val="0"/>
              <w:marBottom w:val="0"/>
              <w:divBdr>
                <w:top w:val="none" w:sz="0" w:space="0" w:color="auto"/>
                <w:left w:val="none" w:sz="0" w:space="0" w:color="auto"/>
                <w:bottom w:val="none" w:sz="0" w:space="0" w:color="auto"/>
                <w:right w:val="none" w:sz="0" w:space="0" w:color="auto"/>
              </w:divBdr>
            </w:div>
            <w:div w:id="45492267">
              <w:marLeft w:val="0"/>
              <w:marRight w:val="0"/>
              <w:marTop w:val="0"/>
              <w:marBottom w:val="0"/>
              <w:divBdr>
                <w:top w:val="none" w:sz="0" w:space="0" w:color="auto"/>
                <w:left w:val="none" w:sz="0" w:space="0" w:color="auto"/>
                <w:bottom w:val="none" w:sz="0" w:space="0" w:color="auto"/>
                <w:right w:val="none" w:sz="0" w:space="0" w:color="auto"/>
              </w:divBdr>
            </w:div>
            <w:div w:id="191308563">
              <w:marLeft w:val="0"/>
              <w:marRight w:val="0"/>
              <w:marTop w:val="0"/>
              <w:marBottom w:val="0"/>
              <w:divBdr>
                <w:top w:val="none" w:sz="0" w:space="0" w:color="auto"/>
                <w:left w:val="none" w:sz="0" w:space="0" w:color="auto"/>
                <w:bottom w:val="none" w:sz="0" w:space="0" w:color="auto"/>
                <w:right w:val="none" w:sz="0" w:space="0" w:color="auto"/>
              </w:divBdr>
            </w:div>
            <w:div w:id="535696728">
              <w:marLeft w:val="0"/>
              <w:marRight w:val="0"/>
              <w:marTop w:val="0"/>
              <w:marBottom w:val="0"/>
              <w:divBdr>
                <w:top w:val="none" w:sz="0" w:space="0" w:color="auto"/>
                <w:left w:val="none" w:sz="0" w:space="0" w:color="auto"/>
                <w:bottom w:val="none" w:sz="0" w:space="0" w:color="auto"/>
                <w:right w:val="none" w:sz="0" w:space="0" w:color="auto"/>
              </w:divBdr>
            </w:div>
            <w:div w:id="1840732856">
              <w:marLeft w:val="0"/>
              <w:marRight w:val="0"/>
              <w:marTop w:val="0"/>
              <w:marBottom w:val="0"/>
              <w:divBdr>
                <w:top w:val="none" w:sz="0" w:space="0" w:color="auto"/>
                <w:left w:val="none" w:sz="0" w:space="0" w:color="auto"/>
                <w:bottom w:val="none" w:sz="0" w:space="0" w:color="auto"/>
                <w:right w:val="none" w:sz="0" w:space="0" w:color="auto"/>
              </w:divBdr>
            </w:div>
            <w:div w:id="1552839566">
              <w:marLeft w:val="0"/>
              <w:marRight w:val="0"/>
              <w:marTop w:val="0"/>
              <w:marBottom w:val="0"/>
              <w:divBdr>
                <w:top w:val="none" w:sz="0" w:space="0" w:color="auto"/>
                <w:left w:val="none" w:sz="0" w:space="0" w:color="auto"/>
                <w:bottom w:val="none" w:sz="0" w:space="0" w:color="auto"/>
                <w:right w:val="none" w:sz="0" w:space="0" w:color="auto"/>
              </w:divBdr>
            </w:div>
            <w:div w:id="812989389">
              <w:marLeft w:val="0"/>
              <w:marRight w:val="0"/>
              <w:marTop w:val="0"/>
              <w:marBottom w:val="0"/>
              <w:divBdr>
                <w:top w:val="none" w:sz="0" w:space="0" w:color="auto"/>
                <w:left w:val="none" w:sz="0" w:space="0" w:color="auto"/>
                <w:bottom w:val="none" w:sz="0" w:space="0" w:color="auto"/>
                <w:right w:val="none" w:sz="0" w:space="0" w:color="auto"/>
              </w:divBdr>
            </w:div>
            <w:div w:id="1415014205">
              <w:marLeft w:val="0"/>
              <w:marRight w:val="0"/>
              <w:marTop w:val="0"/>
              <w:marBottom w:val="0"/>
              <w:divBdr>
                <w:top w:val="none" w:sz="0" w:space="0" w:color="auto"/>
                <w:left w:val="none" w:sz="0" w:space="0" w:color="auto"/>
                <w:bottom w:val="none" w:sz="0" w:space="0" w:color="auto"/>
                <w:right w:val="none" w:sz="0" w:space="0" w:color="auto"/>
              </w:divBdr>
            </w:div>
            <w:div w:id="648678671">
              <w:marLeft w:val="0"/>
              <w:marRight w:val="0"/>
              <w:marTop w:val="0"/>
              <w:marBottom w:val="0"/>
              <w:divBdr>
                <w:top w:val="none" w:sz="0" w:space="0" w:color="auto"/>
                <w:left w:val="none" w:sz="0" w:space="0" w:color="auto"/>
                <w:bottom w:val="none" w:sz="0" w:space="0" w:color="auto"/>
                <w:right w:val="none" w:sz="0" w:space="0" w:color="auto"/>
              </w:divBdr>
            </w:div>
            <w:div w:id="353382976">
              <w:marLeft w:val="0"/>
              <w:marRight w:val="0"/>
              <w:marTop w:val="0"/>
              <w:marBottom w:val="0"/>
              <w:divBdr>
                <w:top w:val="none" w:sz="0" w:space="0" w:color="auto"/>
                <w:left w:val="none" w:sz="0" w:space="0" w:color="auto"/>
                <w:bottom w:val="none" w:sz="0" w:space="0" w:color="auto"/>
                <w:right w:val="none" w:sz="0" w:space="0" w:color="auto"/>
              </w:divBdr>
            </w:div>
            <w:div w:id="1775323588">
              <w:marLeft w:val="0"/>
              <w:marRight w:val="0"/>
              <w:marTop w:val="0"/>
              <w:marBottom w:val="0"/>
              <w:divBdr>
                <w:top w:val="none" w:sz="0" w:space="0" w:color="auto"/>
                <w:left w:val="none" w:sz="0" w:space="0" w:color="auto"/>
                <w:bottom w:val="none" w:sz="0" w:space="0" w:color="auto"/>
                <w:right w:val="none" w:sz="0" w:space="0" w:color="auto"/>
              </w:divBdr>
            </w:div>
            <w:div w:id="1995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2215">
      <w:bodyDiv w:val="1"/>
      <w:marLeft w:val="0"/>
      <w:marRight w:val="0"/>
      <w:marTop w:val="0"/>
      <w:marBottom w:val="0"/>
      <w:divBdr>
        <w:top w:val="none" w:sz="0" w:space="0" w:color="auto"/>
        <w:left w:val="none" w:sz="0" w:space="0" w:color="auto"/>
        <w:bottom w:val="none" w:sz="0" w:space="0" w:color="auto"/>
        <w:right w:val="none" w:sz="0" w:space="0" w:color="auto"/>
      </w:divBdr>
      <w:divsChild>
        <w:div w:id="2088186873">
          <w:marLeft w:val="0"/>
          <w:marRight w:val="0"/>
          <w:marTop w:val="0"/>
          <w:marBottom w:val="0"/>
          <w:divBdr>
            <w:top w:val="none" w:sz="0" w:space="0" w:color="auto"/>
            <w:left w:val="none" w:sz="0" w:space="0" w:color="auto"/>
            <w:bottom w:val="none" w:sz="0" w:space="0" w:color="auto"/>
            <w:right w:val="none" w:sz="0" w:space="0" w:color="auto"/>
          </w:divBdr>
          <w:divsChild>
            <w:div w:id="1883832644">
              <w:marLeft w:val="0"/>
              <w:marRight w:val="0"/>
              <w:marTop w:val="0"/>
              <w:marBottom w:val="0"/>
              <w:divBdr>
                <w:top w:val="none" w:sz="0" w:space="0" w:color="auto"/>
                <w:left w:val="none" w:sz="0" w:space="0" w:color="auto"/>
                <w:bottom w:val="none" w:sz="0" w:space="0" w:color="auto"/>
                <w:right w:val="none" w:sz="0" w:space="0" w:color="auto"/>
              </w:divBdr>
            </w:div>
            <w:div w:id="532113831">
              <w:marLeft w:val="0"/>
              <w:marRight w:val="0"/>
              <w:marTop w:val="0"/>
              <w:marBottom w:val="0"/>
              <w:divBdr>
                <w:top w:val="none" w:sz="0" w:space="0" w:color="auto"/>
                <w:left w:val="none" w:sz="0" w:space="0" w:color="auto"/>
                <w:bottom w:val="none" w:sz="0" w:space="0" w:color="auto"/>
                <w:right w:val="none" w:sz="0" w:space="0" w:color="auto"/>
              </w:divBdr>
            </w:div>
            <w:div w:id="1614903080">
              <w:marLeft w:val="0"/>
              <w:marRight w:val="0"/>
              <w:marTop w:val="0"/>
              <w:marBottom w:val="0"/>
              <w:divBdr>
                <w:top w:val="none" w:sz="0" w:space="0" w:color="auto"/>
                <w:left w:val="none" w:sz="0" w:space="0" w:color="auto"/>
                <w:bottom w:val="none" w:sz="0" w:space="0" w:color="auto"/>
                <w:right w:val="none" w:sz="0" w:space="0" w:color="auto"/>
              </w:divBdr>
            </w:div>
            <w:div w:id="1761682338">
              <w:marLeft w:val="0"/>
              <w:marRight w:val="0"/>
              <w:marTop w:val="0"/>
              <w:marBottom w:val="0"/>
              <w:divBdr>
                <w:top w:val="none" w:sz="0" w:space="0" w:color="auto"/>
                <w:left w:val="none" w:sz="0" w:space="0" w:color="auto"/>
                <w:bottom w:val="none" w:sz="0" w:space="0" w:color="auto"/>
                <w:right w:val="none" w:sz="0" w:space="0" w:color="auto"/>
              </w:divBdr>
            </w:div>
            <w:div w:id="324675471">
              <w:marLeft w:val="0"/>
              <w:marRight w:val="0"/>
              <w:marTop w:val="0"/>
              <w:marBottom w:val="0"/>
              <w:divBdr>
                <w:top w:val="none" w:sz="0" w:space="0" w:color="auto"/>
                <w:left w:val="none" w:sz="0" w:space="0" w:color="auto"/>
                <w:bottom w:val="none" w:sz="0" w:space="0" w:color="auto"/>
                <w:right w:val="none" w:sz="0" w:space="0" w:color="auto"/>
              </w:divBdr>
            </w:div>
            <w:div w:id="898787077">
              <w:marLeft w:val="0"/>
              <w:marRight w:val="0"/>
              <w:marTop w:val="0"/>
              <w:marBottom w:val="0"/>
              <w:divBdr>
                <w:top w:val="none" w:sz="0" w:space="0" w:color="auto"/>
                <w:left w:val="none" w:sz="0" w:space="0" w:color="auto"/>
                <w:bottom w:val="none" w:sz="0" w:space="0" w:color="auto"/>
                <w:right w:val="none" w:sz="0" w:space="0" w:color="auto"/>
              </w:divBdr>
            </w:div>
            <w:div w:id="1333871449">
              <w:marLeft w:val="0"/>
              <w:marRight w:val="0"/>
              <w:marTop w:val="0"/>
              <w:marBottom w:val="0"/>
              <w:divBdr>
                <w:top w:val="none" w:sz="0" w:space="0" w:color="auto"/>
                <w:left w:val="none" w:sz="0" w:space="0" w:color="auto"/>
                <w:bottom w:val="none" w:sz="0" w:space="0" w:color="auto"/>
                <w:right w:val="none" w:sz="0" w:space="0" w:color="auto"/>
              </w:divBdr>
            </w:div>
            <w:div w:id="1374042361">
              <w:marLeft w:val="0"/>
              <w:marRight w:val="0"/>
              <w:marTop w:val="0"/>
              <w:marBottom w:val="0"/>
              <w:divBdr>
                <w:top w:val="none" w:sz="0" w:space="0" w:color="auto"/>
                <w:left w:val="none" w:sz="0" w:space="0" w:color="auto"/>
                <w:bottom w:val="none" w:sz="0" w:space="0" w:color="auto"/>
                <w:right w:val="none" w:sz="0" w:space="0" w:color="auto"/>
              </w:divBdr>
            </w:div>
            <w:div w:id="1378581630">
              <w:marLeft w:val="0"/>
              <w:marRight w:val="0"/>
              <w:marTop w:val="0"/>
              <w:marBottom w:val="0"/>
              <w:divBdr>
                <w:top w:val="none" w:sz="0" w:space="0" w:color="auto"/>
                <w:left w:val="none" w:sz="0" w:space="0" w:color="auto"/>
                <w:bottom w:val="none" w:sz="0" w:space="0" w:color="auto"/>
                <w:right w:val="none" w:sz="0" w:space="0" w:color="auto"/>
              </w:divBdr>
            </w:div>
            <w:div w:id="711656259">
              <w:marLeft w:val="0"/>
              <w:marRight w:val="0"/>
              <w:marTop w:val="0"/>
              <w:marBottom w:val="0"/>
              <w:divBdr>
                <w:top w:val="none" w:sz="0" w:space="0" w:color="auto"/>
                <w:left w:val="none" w:sz="0" w:space="0" w:color="auto"/>
                <w:bottom w:val="none" w:sz="0" w:space="0" w:color="auto"/>
                <w:right w:val="none" w:sz="0" w:space="0" w:color="auto"/>
              </w:divBdr>
            </w:div>
            <w:div w:id="439225513">
              <w:marLeft w:val="0"/>
              <w:marRight w:val="0"/>
              <w:marTop w:val="0"/>
              <w:marBottom w:val="0"/>
              <w:divBdr>
                <w:top w:val="none" w:sz="0" w:space="0" w:color="auto"/>
                <w:left w:val="none" w:sz="0" w:space="0" w:color="auto"/>
                <w:bottom w:val="none" w:sz="0" w:space="0" w:color="auto"/>
                <w:right w:val="none" w:sz="0" w:space="0" w:color="auto"/>
              </w:divBdr>
            </w:div>
            <w:div w:id="1116830221">
              <w:marLeft w:val="0"/>
              <w:marRight w:val="0"/>
              <w:marTop w:val="0"/>
              <w:marBottom w:val="0"/>
              <w:divBdr>
                <w:top w:val="none" w:sz="0" w:space="0" w:color="auto"/>
                <w:left w:val="none" w:sz="0" w:space="0" w:color="auto"/>
                <w:bottom w:val="none" w:sz="0" w:space="0" w:color="auto"/>
                <w:right w:val="none" w:sz="0" w:space="0" w:color="auto"/>
              </w:divBdr>
            </w:div>
            <w:div w:id="1955019056">
              <w:marLeft w:val="0"/>
              <w:marRight w:val="0"/>
              <w:marTop w:val="0"/>
              <w:marBottom w:val="0"/>
              <w:divBdr>
                <w:top w:val="none" w:sz="0" w:space="0" w:color="auto"/>
                <w:left w:val="none" w:sz="0" w:space="0" w:color="auto"/>
                <w:bottom w:val="none" w:sz="0" w:space="0" w:color="auto"/>
                <w:right w:val="none" w:sz="0" w:space="0" w:color="auto"/>
              </w:divBdr>
            </w:div>
            <w:div w:id="2051029627">
              <w:marLeft w:val="0"/>
              <w:marRight w:val="0"/>
              <w:marTop w:val="0"/>
              <w:marBottom w:val="0"/>
              <w:divBdr>
                <w:top w:val="none" w:sz="0" w:space="0" w:color="auto"/>
                <w:left w:val="none" w:sz="0" w:space="0" w:color="auto"/>
                <w:bottom w:val="none" w:sz="0" w:space="0" w:color="auto"/>
                <w:right w:val="none" w:sz="0" w:space="0" w:color="auto"/>
              </w:divBdr>
            </w:div>
            <w:div w:id="268778626">
              <w:marLeft w:val="0"/>
              <w:marRight w:val="0"/>
              <w:marTop w:val="0"/>
              <w:marBottom w:val="0"/>
              <w:divBdr>
                <w:top w:val="none" w:sz="0" w:space="0" w:color="auto"/>
                <w:left w:val="none" w:sz="0" w:space="0" w:color="auto"/>
                <w:bottom w:val="none" w:sz="0" w:space="0" w:color="auto"/>
                <w:right w:val="none" w:sz="0" w:space="0" w:color="auto"/>
              </w:divBdr>
            </w:div>
            <w:div w:id="1699699850">
              <w:marLeft w:val="0"/>
              <w:marRight w:val="0"/>
              <w:marTop w:val="0"/>
              <w:marBottom w:val="0"/>
              <w:divBdr>
                <w:top w:val="none" w:sz="0" w:space="0" w:color="auto"/>
                <w:left w:val="none" w:sz="0" w:space="0" w:color="auto"/>
                <w:bottom w:val="none" w:sz="0" w:space="0" w:color="auto"/>
                <w:right w:val="none" w:sz="0" w:space="0" w:color="auto"/>
              </w:divBdr>
            </w:div>
            <w:div w:id="1143543802">
              <w:marLeft w:val="0"/>
              <w:marRight w:val="0"/>
              <w:marTop w:val="0"/>
              <w:marBottom w:val="0"/>
              <w:divBdr>
                <w:top w:val="none" w:sz="0" w:space="0" w:color="auto"/>
                <w:left w:val="none" w:sz="0" w:space="0" w:color="auto"/>
                <w:bottom w:val="none" w:sz="0" w:space="0" w:color="auto"/>
                <w:right w:val="none" w:sz="0" w:space="0" w:color="auto"/>
              </w:divBdr>
            </w:div>
            <w:div w:id="1843081291">
              <w:marLeft w:val="0"/>
              <w:marRight w:val="0"/>
              <w:marTop w:val="0"/>
              <w:marBottom w:val="0"/>
              <w:divBdr>
                <w:top w:val="none" w:sz="0" w:space="0" w:color="auto"/>
                <w:left w:val="none" w:sz="0" w:space="0" w:color="auto"/>
                <w:bottom w:val="none" w:sz="0" w:space="0" w:color="auto"/>
                <w:right w:val="none" w:sz="0" w:space="0" w:color="auto"/>
              </w:divBdr>
            </w:div>
            <w:div w:id="1207529990">
              <w:marLeft w:val="0"/>
              <w:marRight w:val="0"/>
              <w:marTop w:val="0"/>
              <w:marBottom w:val="0"/>
              <w:divBdr>
                <w:top w:val="none" w:sz="0" w:space="0" w:color="auto"/>
                <w:left w:val="none" w:sz="0" w:space="0" w:color="auto"/>
                <w:bottom w:val="none" w:sz="0" w:space="0" w:color="auto"/>
                <w:right w:val="none" w:sz="0" w:space="0" w:color="auto"/>
              </w:divBdr>
            </w:div>
            <w:div w:id="1923028927">
              <w:marLeft w:val="0"/>
              <w:marRight w:val="0"/>
              <w:marTop w:val="0"/>
              <w:marBottom w:val="0"/>
              <w:divBdr>
                <w:top w:val="none" w:sz="0" w:space="0" w:color="auto"/>
                <w:left w:val="none" w:sz="0" w:space="0" w:color="auto"/>
                <w:bottom w:val="none" w:sz="0" w:space="0" w:color="auto"/>
                <w:right w:val="none" w:sz="0" w:space="0" w:color="auto"/>
              </w:divBdr>
            </w:div>
            <w:div w:id="326592566">
              <w:marLeft w:val="0"/>
              <w:marRight w:val="0"/>
              <w:marTop w:val="0"/>
              <w:marBottom w:val="0"/>
              <w:divBdr>
                <w:top w:val="none" w:sz="0" w:space="0" w:color="auto"/>
                <w:left w:val="none" w:sz="0" w:space="0" w:color="auto"/>
                <w:bottom w:val="none" w:sz="0" w:space="0" w:color="auto"/>
                <w:right w:val="none" w:sz="0" w:space="0" w:color="auto"/>
              </w:divBdr>
            </w:div>
            <w:div w:id="578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14E14-A30B-47F1-8037-DEC3C205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299</TotalTime>
  <Pages>13</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Longland</dc:creator>
  <cp:keywords/>
  <dc:description/>
  <cp:lastModifiedBy>Dillon Longland</cp:lastModifiedBy>
  <cp:revision>15</cp:revision>
  <dcterms:created xsi:type="dcterms:W3CDTF">2022-10-03T22:52:00Z</dcterms:created>
  <dcterms:modified xsi:type="dcterms:W3CDTF">2023-03-03T11:28:00Z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